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Tibbiyot fakulteti, Semestr: 1-semestr, Guruh: 1-DAV-22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Umumiy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Umumiy nazorat/qayta topshirish o‘tkazilgan sana: 26.04.2025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  <w:br/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Umumiydan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Umumiy</w:t>
              <w:br/>
              <w:t>o‘tkazgan o‘qituvchi imzosi</w:t>
              <w:br/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ABDIG‘ANIYEVA SABRINABONU ABDIVALI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468221102086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ALLAMBERGENOVA SHAXNOZA KDIROVNA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468221103811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ASHUROVA MOXINUR TOLIB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468231100178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BAXTIYOROVA NILUFAR IXTIYOR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468231109101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CHORIYEV AKABUR ANVAR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468221100071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HALIMOVA SHAHRUZA ORIFJONOVNA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468221102785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JO‘RAQULOV MUHSINBEK BEKALI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468231107362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KUDRATOV OG‘ABEKJON OLIMJONOVICH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468231100199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NORMO‘MINOVA SABRINA QAXRAMON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468231107310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NOSIRQULOVA GAVHAR DILSHOD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468231100388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NUSRATULLAYEV MUHAMMADQODIR ADHAM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468231100255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TESHAYEV BEKZOD TUYMUROD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468221100076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YUSUPOV MURODILJON MUQIMJON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468221101510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13, shundan: “5”: 4, “4”: 2, “3”: 1, “2”: 4, Kelmadi: 2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