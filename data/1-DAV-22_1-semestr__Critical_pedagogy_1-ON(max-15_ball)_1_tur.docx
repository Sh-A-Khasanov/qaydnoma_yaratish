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3018" w14:textId="23E1482A" w:rsidR="00226EA5" w:rsidRPr="00444E8F" w:rsidRDefault="001F7904" w:rsidP="00B078B9">
      <w:pPr>
        <w:pStyle w:val="a3"/>
        <w:spacing w:line="360" w:lineRule="auto"/>
        <w:jc w:val="right"/>
        <w:rPr>
          <w:sz w:val="22"/>
          <w:lang w:val="en-US"/>
        </w:rPr>
      </w:pPr>
      <w:r>
        <w:rPr>
          <w:sz w:val="22"/>
          <w:szCs w:val="22"/>
          <w:lang w:val="en-US"/>
        </w:rPr>
        <w:t>1-shakl</w:t>
      </w:r>
      <w:r w:rsidR="00165E47" w:rsidRPr="00444E8F">
        <w:rPr>
          <w:sz w:val="22"/>
          <w:lang w:val="uz-Cyrl-UZ"/>
        </w:rPr>
      </w:r>
      <w:proofErr w:type="spellStart"/>
      <w:r w:rsidR="0024481B" w:rsidRPr="00444E8F">
        <w:rPr>
          <w:sz w:val="22"/>
          <w:lang w:val="en-US"/>
        </w:rPr>
      </w:r>
      <w:proofErr w:type="spellEnd"/>
    </w:p>
    <w:p w14:paraId="50BBF058" w14:textId="77777777" w:rsidR="00A004D2" w:rsidRPr="0001059E" w:rsidRDefault="00C009EF" w:rsidP="00A004D2">
      <w:pPr>
        <w:pStyle w:val="a3"/>
        <w:rPr>
          <w:b/>
          <w:sz w:val="24"/>
          <w:lang w:val="en-US"/>
        </w:rPr>
      </w:pPr>
      <w:r>
        <w:rPr>
          <w:b/>
          <w:sz w:val="24"/>
          <w:lang w:val="en-US"/>
        </w:rPr>
        <w:t>OSIYO XALQARO UNIVERSITETI</w:t>
      </w:r>
    </w:p>
    <w:p w14:paraId="550041D3" w14:textId="77777777" w:rsidR="00A004D2" w:rsidRPr="002A5673" w:rsidRDefault="007B01D0" w:rsidP="00A004D2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  <w:r>
        <w:rPr>
          <w:b/>
          <w:sz w:val="24"/>
          <w:lang w:val="en-US"/>
        </w:rPr>
        <w:t>BAHOLASH QAYDNOMASI  № ______</w:t>
      </w:r>
      <w:r w:rsidR="00A004D2" w:rsidRPr="002A5673">
        <w:rPr>
          <w:b/>
          <w:sz w:val="24"/>
          <w:lang w:val="uz-Cyrl-UZ"/>
        </w:rPr>
      </w:r>
      <w:r w:rsidR="00A004D2" w:rsidRPr="002A5673">
        <w:rPr>
          <w:b/>
          <w:sz w:val="24"/>
          <w:u w:val="single"/>
          <w:lang w:val="uz-Cyrl-UZ"/>
        </w:rPr>
      </w:r>
    </w:p>
    <w:p w14:paraId="05EA1E09" w14:textId="77777777" w:rsidR="00226EA5" w:rsidRPr="002A5673" w:rsidRDefault="00226EA5" w:rsidP="00226EA5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</w:p>
    <w:p w14:paraId="018F05B5" w14:textId="20AB96CC" w:rsidR="007B01D0" w:rsidRPr="00704C30" w:rsidRDefault="007B01D0" w:rsidP="007B01D0">
      <w:pPr>
        <w:spacing w:line="360" w:lineRule="auto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>Fakultet: Tibbiyot fakulteti,  Semestr: 1-semestr,  Guruh: 1-DAV-22</w:t>
      </w:r>
      <w:r w:rsidRPr="00704C30">
        <w:rPr>
          <w:sz w:val="22"/>
          <w:szCs w:val="22"/>
          <w:lang w:val="uz-Cyrl-UZ"/>
        </w:rPr>
      </w:r>
      <w:r w:rsidR="00704C30" w:rsidRPr="00704C30">
        <w:rPr>
          <w:sz w:val="22"/>
          <w:szCs w:val="22"/>
          <w:lang w:val="uz-Cyrl-UZ"/>
        </w:rPr>
      </w:r>
      <w:r w:rsidRPr="00704C30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  <w:r w:rsidRPr="00704C30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  <w:r w:rsidR="00704C30" w:rsidRPr="00704C30">
        <w:rPr>
          <w:sz w:val="22"/>
          <w:szCs w:val="22"/>
          <w:lang w:val="uz-Cyrl-UZ"/>
        </w:rPr>
      </w:r>
      <w:r w:rsidRPr="00704C30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  <w:r w:rsidRPr="00704C30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  <w:r w:rsidRPr="00704C30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  <w:r w:rsidR="00704C30" w:rsidRPr="00704C30">
        <w:rPr>
          <w:sz w:val="22"/>
          <w:szCs w:val="22"/>
          <w:lang w:val="uz-Cyrl-UZ"/>
        </w:rPr>
      </w:r>
      <w:r w:rsidR="00704C30" w:rsidRPr="00D22E49">
        <w:rPr>
          <w:sz w:val="22"/>
          <w:szCs w:val="22"/>
          <w:lang w:val="uz-Cyrl-UZ"/>
        </w:rPr>
      </w:r>
      <w:r w:rsidR="00704C30" w:rsidRPr="00704C30">
        <w:rPr>
          <w:sz w:val="22"/>
          <w:szCs w:val="22"/>
          <w:lang w:val="uz-Cyrl-UZ"/>
        </w:rPr>
      </w:r>
    </w:p>
    <w:p w14:paraId="66DA9A56" w14:textId="0096B50C" w:rsidR="007B01D0" w:rsidRPr="00D22E49" w:rsidRDefault="007B01D0" w:rsidP="007B01D0">
      <w:pPr>
        <w:spacing w:line="360" w:lineRule="auto"/>
        <w:ind w:right="-267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 xml:space="preserve">Fan:  Critical pedagogy </w:t>
      </w:r>
      <w:r w:rsidR="00704C30" w:rsidRPr="00704C30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</w:p>
    <w:p w14:paraId="6B5FCE2D" w14:textId="4806705C" w:rsidR="007B01D0" w:rsidRPr="00704C30" w:rsidRDefault="007B01D0" w:rsidP="007B01D0">
      <w:pPr>
        <w:spacing w:line="360" w:lineRule="auto"/>
        <w:ind w:right="-267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>Fan o‘qituvchilari: ABDIYEVA NIGINABONU ULUGBEKOVNA</w:t>
        <w:br/>
        <w:t>1-ON nazorat mas’uli: ABDIYEVA NIGINABONU ULUGBEKOVNA</w:t>
        <w:br/>
        <w:t>Semestrda fanga ajratilgan umumiy soatlar/kredit: 120 / 4</w:t>
      </w:r>
      <w:r>
        <w:rPr>
          <w:sz w:val="22"/>
          <w:szCs w:val="22"/>
          <w:lang w:val="uz-Cyrl-UZ"/>
        </w:rPr>
      </w:r>
      <w:r w:rsidR="00704C30" w:rsidRPr="00704C30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  <w:r w:rsidR="00AC223E" w:rsidRPr="00AC223E">
        <w:rPr>
          <w:sz w:val="22"/>
          <w:szCs w:val="22"/>
          <w:lang w:val="uz-Cyrl-UZ"/>
        </w:rPr>
      </w:r>
      <w:r w:rsidR="00AC223E" w:rsidRPr="00EA593F">
        <w:rPr>
          <w:sz w:val="22"/>
          <w:szCs w:val="22"/>
          <w:lang w:val="uz-Cyrl-UZ"/>
        </w:rPr>
      </w:r>
      <w:r w:rsidR="00AC223E" w:rsidRPr="00AC223E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  <w:r>
        <w:rPr>
          <w:sz w:val="22"/>
          <w:szCs w:val="22"/>
          <w:lang w:val="uz-Cyrl-UZ"/>
        </w:rPr>
      </w:r>
      <w:r w:rsidR="00704C30" w:rsidRPr="00704C30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  <w:r w:rsidR="00704C30" w:rsidRPr="00704C30">
        <w:rPr>
          <w:sz w:val="22"/>
          <w:szCs w:val="22"/>
          <w:lang w:val="uz-Cyrl-UZ"/>
        </w:rPr>
      </w:r>
      <w:r w:rsidRPr="00D22E49">
        <w:rPr>
          <w:sz w:val="22"/>
          <w:szCs w:val="22"/>
          <w:lang w:val="uz-Cyrl-UZ"/>
        </w:rPr>
      </w:r>
      <w:r w:rsidR="00704C30" w:rsidRPr="00704C30">
        <w:rPr>
          <w:sz w:val="22"/>
          <w:szCs w:val="22"/>
          <w:lang w:val="uz-Cyrl-UZ"/>
        </w:rPr>
      </w:r>
      <w:r w:rsidR="00704C30" w:rsidRPr="00D22E49">
        <w:rPr>
          <w:sz w:val="22"/>
          <w:szCs w:val="22"/>
          <w:lang w:val="uz-Cyrl-UZ"/>
        </w:rPr>
      </w:r>
      <w:r w:rsidR="00704C30" w:rsidRPr="00704C30">
        <w:rPr>
          <w:sz w:val="22"/>
          <w:szCs w:val="22"/>
          <w:lang w:val="uz-Cyrl-UZ"/>
        </w:rPr>
      </w:r>
    </w:p>
    <w:p w14:paraId="55758018" w14:textId="01816A82" w:rsidR="007B01D0" w:rsidRPr="00AC223E" w:rsidRDefault="00AC223E" w:rsidP="007B01D0">
      <w:pPr>
        <w:spacing w:line="360" w:lineRule="auto"/>
        <w:ind w:right="-267"/>
        <w:rPr>
          <w:sz w:val="22"/>
          <w:szCs w:val="22"/>
          <w:lang w:val="uz-Cyrl-UZ"/>
        </w:rPr>
      </w:pPr>
      <w:r w:rsidRPr="00AC223E">
        <w:rPr>
          <w:sz w:val="22"/>
          <w:szCs w:val="22"/>
          <w:lang w:val="uz-Cyrl-UZ"/>
        </w:rPr>
        <w:t>1-ON nazorat/qayta topshirish o‘tkazilgan sana: 26.04.2025</w:t>
      </w:r>
      <w:r>
        <w:rPr>
          <w:sz w:val="22"/>
          <w:szCs w:val="22"/>
          <w:lang w:val="en-US"/>
        </w:rPr>
      </w:r>
      <w:proofErr w:type="spellStart"/>
      <w:r>
        <w:rPr>
          <w:sz w:val="22"/>
          <w:szCs w:val="22"/>
          <w:lang w:val="en-US"/>
        </w:rPr>
      </w:r>
      <w:proofErr w:type="spellEnd"/>
      <w:r w:rsidRPr="00AC223E">
        <w:rPr>
          <w:sz w:val="22"/>
          <w:szCs w:val="22"/>
          <w:lang w:val="uz-Cyrl-UZ"/>
        </w:rPr>
      </w:r>
      <w:r w:rsidR="007B01D0" w:rsidRPr="00AC223E">
        <w:rPr>
          <w:sz w:val="22"/>
          <w:szCs w:val="22"/>
          <w:lang w:val="uz-Cyrl-UZ"/>
        </w:rPr>
      </w:r>
      <w:r w:rsidR="007B01D0" w:rsidRPr="00D22E49">
        <w:rPr>
          <w:sz w:val="22"/>
          <w:szCs w:val="22"/>
          <w:lang w:val="uz-Cyrl-UZ"/>
        </w:rPr>
      </w:r>
      <w:r w:rsidR="007B01D0" w:rsidRPr="00AC223E">
        <w:rPr>
          <w:sz w:val="22"/>
          <w:szCs w:val="22"/>
          <w:lang w:val="uz-Cyrl-UZ"/>
        </w:rPr>
      </w:r>
      <w:r w:rsidR="00704C30" w:rsidRPr="00AC223E">
        <w:rPr>
          <w:sz w:val="22"/>
          <w:szCs w:val="22"/>
          <w:lang w:val="uz-Cyrl-UZ"/>
        </w:rPr>
      </w:r>
    </w:p>
    <w:p w14:paraId="17BFFA5A" w14:textId="77777777" w:rsidR="007B01D0" w:rsidRPr="00AC223E" w:rsidRDefault="007B01D0" w:rsidP="007B01D0">
      <w:pPr>
        <w:spacing w:line="360" w:lineRule="auto"/>
        <w:ind w:right="-267"/>
        <w:rPr>
          <w:sz w:val="22"/>
          <w:szCs w:val="22"/>
          <w:lang w:val="uz-Cyrl-UZ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4"/>
        <w:gridCol w:w="3773"/>
        <w:gridCol w:w="1402"/>
        <w:gridCol w:w="1747"/>
        <w:gridCol w:w="934"/>
        <w:gridCol w:w="1491"/>
      </w:tblGrid>
      <w:tr w:rsidR="00EA593F" w:rsidRPr="00E938D2" w14:paraId="63260AA3" w14:textId="77777777" w:rsidTr="00EA593F">
        <w:trPr>
          <w:trHeight w:val="808"/>
        </w:trPr>
        <w:tc>
          <w:tcPr>
            <w:tcW w:w="564" w:type="dxa"/>
          </w:tcPr>
          <w:p w14:paraId="4A3A4D29" w14:textId="77777777" w:rsidR="00AC223E" w:rsidRPr="00AC223E" w:rsidRDefault="00AC223E" w:rsidP="00AC223E">
            <w:pPr>
              <w:spacing w:line="216" w:lineRule="auto"/>
              <w:jc w:val="center"/>
              <w:rPr>
                <w:sz w:val="20"/>
                <w:szCs w:val="20"/>
                <w:lang w:val="uz-Cyrl-UZ"/>
              </w:rPr>
            </w:pPr>
          </w:p>
          <w:p w14:paraId="412F6AEA" w14:textId="5973CADC" w:rsidR="001F7904" w:rsidRP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 w:rsidRPr="00192DBE">
              <w:rPr>
                <w:sz w:val="20"/>
                <w:szCs w:val="20"/>
              </w:rPr>
              <w:t>№</w:t>
            </w:r>
          </w:p>
        </w:tc>
        <w:tc>
          <w:tcPr>
            <w:tcW w:w="4393" w:type="dxa"/>
          </w:tcPr>
          <w:p w14:paraId="1D1C7901" w14:textId="77777777" w:rsidR="00AC223E" w:rsidRDefault="00AC223E" w:rsidP="00AC223E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3D47049" w14:textId="77777777" w:rsidR="00AC093A" w:rsidRDefault="001F7904" w:rsidP="00AC223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192DBE">
              <w:rPr>
                <w:sz w:val="20"/>
                <w:szCs w:val="20"/>
                <w:lang w:val="en-US"/>
              </w:rPr>
              <w:t>Talabaning</w:t>
            </w:r>
            <w:proofErr w:type="spellEnd"/>
          </w:p>
          <w:p w14:paraId="7F7C9807" w14:textId="77777777" w:rsidR="00AC093A" w:rsidRDefault="001F7904" w:rsidP="00AC223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familiyasi,</w:t>
            </w:r>
            <w:proofErr w:type="spellStart"/>
            <w:r w:rsidRPr="00192DBE">
              <w:rPr>
                <w:sz w:val="20"/>
                <w:szCs w:val="20"/>
                <w:lang w:val="en-US"/>
              </w:rPr>
            </w:r>
            <w:proofErr w:type="spellEnd"/>
            <w:r w:rsidRPr="00192DBE">
              <w:rPr>
                <w:sz w:val="20"/>
                <w:szCs w:val="20"/>
                <w:lang w:val="en-US"/>
              </w:rPr>
            </w:r>
          </w:p>
          <w:p w14:paraId="53255E89" w14:textId="27E4617C" w:rsidR="001F7904" w:rsidRPr="001F7904" w:rsidRDefault="001F7904" w:rsidP="00AC223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ismi, sharifi</w:t>
            </w:r>
            <w:proofErr w:type="spellStart"/>
            <w:r w:rsidRPr="00192DBE">
              <w:rPr>
                <w:sz w:val="20"/>
                <w:szCs w:val="20"/>
                <w:lang w:val="en-US"/>
              </w:rPr>
            </w:r>
            <w:proofErr w:type="spellEnd"/>
            <w:r w:rsidRPr="00192DBE">
              <w:rPr>
                <w:sz w:val="20"/>
                <w:szCs w:val="20"/>
                <w:lang w:val="en-US"/>
              </w:rPr>
            </w:r>
            <w:proofErr w:type="spellStart"/>
            <w:r w:rsidRPr="00192DBE">
              <w:rPr>
                <w:sz w:val="20"/>
                <w:szCs w:val="20"/>
                <w:lang w:val="en-US"/>
              </w:rPr>
            </w:r>
            <w:proofErr w:type="spellEnd"/>
          </w:p>
        </w:tc>
        <w:tc>
          <w:tcPr>
            <w:tcW w:w="1474" w:type="dxa"/>
          </w:tcPr>
          <w:p w14:paraId="54CF6CE1" w14:textId="77777777" w:rsidR="00AC223E" w:rsidRDefault="00AC223E" w:rsidP="00AC223E">
            <w:pPr>
              <w:spacing w:line="216" w:lineRule="auto"/>
              <w:jc w:val="center"/>
              <w:rPr>
                <w:sz w:val="20"/>
                <w:szCs w:val="20"/>
                <w:lang w:val="uz-Cyrl-UZ"/>
              </w:rPr>
            </w:pPr>
          </w:p>
          <w:p w14:paraId="5BA88B34" w14:textId="35994A98" w:rsidR="001F7904" w:rsidRPr="001F7904" w:rsidRDefault="001F7904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 w:rsidRPr="00192DBE">
              <w:rPr>
                <w:sz w:val="20"/>
                <w:szCs w:val="20"/>
                <w:lang w:val="uz-Cyrl-UZ"/>
              </w:rPr>
              <w:t>Reyting daftar chasining raqami</w:t>
            </w:r>
            <w:r>
              <w:rPr>
                <w:sz w:val="20"/>
                <w:szCs w:val="20"/>
                <w:lang w:val="uz-Cyrl-UZ"/>
              </w:rPr>
            </w:r>
            <w:r w:rsidRPr="00192DBE">
              <w:rPr>
                <w:sz w:val="20"/>
                <w:szCs w:val="20"/>
                <w:lang w:val="uz-Cyrl-UZ"/>
              </w:rPr>
            </w:r>
            <w:r w:rsidRPr="00192DBE">
              <w:rPr>
                <w:sz w:val="20"/>
                <w:szCs w:val="20"/>
                <w:lang w:val="en-US"/>
              </w:rPr>
            </w:r>
            <w:proofErr w:type="spellStart"/>
            <w:r w:rsidRPr="00192DBE">
              <w:rPr>
                <w:sz w:val="20"/>
                <w:szCs w:val="20"/>
                <w:lang w:val="en-US"/>
              </w:rPr>
            </w:r>
            <w:proofErr w:type="spellEnd"/>
          </w:p>
        </w:tc>
        <w:tc>
          <w:tcPr>
            <w:tcW w:w="1319" w:type="dxa"/>
          </w:tcPr>
          <w:p w14:paraId="02E051BA" w14:textId="77777777" w:rsidR="00AC223E" w:rsidRDefault="00AC223E" w:rsidP="00BD0CC2">
            <w:pPr>
              <w:spacing w:line="216" w:lineRule="auto"/>
              <w:jc w:val="center"/>
              <w:rPr>
                <w:sz w:val="20"/>
                <w:szCs w:val="20"/>
                <w:lang w:val="en-US"/>
              </w:rPr>
            </w:pPr>
          </w:p>
          <w:p w14:paraId="6BF13722" w14:textId="1D6D1302" w:rsidR="001F7904" w:rsidRPr="001F7904" w:rsidRDefault="00423B09" w:rsidP="00BD0CC2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 w:rsidRPr="00423B09">
              <w:rPr>
                <w:sz w:val="22"/>
                <w:szCs w:val="22"/>
                <w:lang w:val="en-US"/>
              </w:rPr>
              <w:t>1-ONdan to‘plagan ballar</w:t>
            </w:r>
            <w:proofErr w:type="spellStart"/>
            <w:r w:rsidRPr="00423B09">
              <w:rPr>
                <w:sz w:val="22"/>
                <w:szCs w:val="22"/>
                <w:lang w:val="en-US"/>
              </w:rPr>
            </w:r>
            <w:proofErr w:type="spellEnd"/>
            <w:r w:rsidRPr="00423B09">
              <w:rPr>
                <w:sz w:val="22"/>
                <w:szCs w:val="22"/>
                <w:lang w:val="en-US"/>
              </w:rPr>
            </w:r>
            <w:proofErr w:type="spellStart"/>
            <w:r w:rsidRPr="00423B09">
              <w:rPr>
                <w:sz w:val="22"/>
                <w:szCs w:val="22"/>
                <w:lang w:val="en-US"/>
              </w:rPr>
            </w:r>
            <w:proofErr w:type="spellEnd"/>
            <w:r w:rsidRPr="00423B09">
              <w:rPr>
                <w:sz w:val="22"/>
                <w:szCs w:val="22"/>
                <w:lang w:val="en-US"/>
              </w:rPr>
            </w:r>
            <w:proofErr w:type="spellStart"/>
            <w:r w:rsidRPr="00423B09">
              <w:rPr>
                <w:sz w:val="22"/>
                <w:szCs w:val="22"/>
                <w:lang w:val="en-US"/>
              </w:rPr>
            </w:r>
            <w:proofErr w:type="spellEnd"/>
          </w:p>
        </w:tc>
        <w:tc>
          <w:tcPr>
            <w:tcW w:w="855" w:type="dxa"/>
          </w:tcPr>
          <w:p w14:paraId="495FD6FE" w14:textId="77777777" w:rsidR="00AC223E" w:rsidRDefault="00AC223E" w:rsidP="00BD0CC2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</w:p>
          <w:p w14:paraId="1FDD0D1D" w14:textId="72ABF195" w:rsidR="001F7904" w:rsidRPr="001F7904" w:rsidRDefault="001F7904" w:rsidP="00BD0CC2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Baho</w:t>
            </w:r>
          </w:p>
        </w:tc>
        <w:tc>
          <w:tcPr>
            <w:tcW w:w="1306" w:type="dxa"/>
          </w:tcPr>
          <w:p w14:paraId="14609D00" w14:textId="77777777" w:rsidR="00AC223E" w:rsidRDefault="00AC223E" w:rsidP="00AC223E">
            <w:pPr>
              <w:spacing w:line="216" w:lineRule="auto"/>
              <w:jc w:val="center"/>
              <w:rPr>
                <w:sz w:val="20"/>
                <w:szCs w:val="20"/>
                <w:lang w:val="en-US"/>
              </w:rPr>
            </w:pPr>
          </w:p>
          <w:p w14:paraId="7E4CCB74" w14:textId="47FC0DBE" w:rsidR="001F7904" w:rsidRPr="001F7904" w:rsidRDefault="00E938D2" w:rsidP="00AC223E">
            <w:pPr>
              <w:spacing w:line="216" w:lineRule="auto"/>
              <w:jc w:val="center"/>
              <w:rPr>
                <w:sz w:val="22"/>
                <w:szCs w:val="22"/>
                <w:lang w:val="en-US"/>
              </w:rPr>
            </w:pPr>
            <w:r w:rsidRPr="00AC223E">
              <w:rPr>
                <w:sz w:val="22"/>
                <w:szCs w:val="22"/>
                <w:lang w:val="uz-Cyrl-UZ"/>
              </w:rPr>
              <w:t>1-ON</w:t>
              <w:br/>
              <w:t>o‘tkazgan o‘qituvchi imzosi</w:t>
            </w:r>
            <w:r w:rsidRPr="00EA593F">
              <w:rPr>
                <w:sz w:val="22"/>
                <w:szCs w:val="22"/>
                <w:lang w:val="uz-Cyrl-UZ"/>
              </w:rPr>
            </w:r>
            <w:r w:rsidRPr="00AC223E">
              <w:rPr>
                <w:sz w:val="22"/>
                <w:szCs w:val="22"/>
                <w:lang w:val="uz-Cyrl-UZ"/>
              </w:rPr>
            </w:r>
            <w:r>
              <w:rPr>
                <w:sz w:val="22"/>
                <w:szCs w:val="22"/>
                <w:lang w:val="uz-Cyrl-UZ"/>
              </w:rPr>
            </w:r>
            <w:r w:rsidR="001F7904" w:rsidRPr="00C43559">
              <w:rPr>
                <w:sz w:val="20"/>
                <w:szCs w:val="20"/>
                <w:lang w:val="uz-Cyrl-UZ"/>
              </w:rPr>
            </w:r>
            <w:r w:rsidR="001F7904" w:rsidRPr="00C00E9F">
              <w:rPr>
                <w:sz w:val="20"/>
                <w:szCs w:val="20"/>
                <w:lang w:val="uz-Cyrl-UZ"/>
              </w:rPr>
            </w:r>
            <w:r w:rsidR="001F7904" w:rsidRPr="00C43559">
              <w:rPr>
                <w:sz w:val="20"/>
                <w:szCs w:val="20"/>
                <w:lang w:val="uz-Cyrl-UZ"/>
              </w:rPr>
            </w:r>
            <w:proofErr w:type="spellStart"/>
            <w:r w:rsidR="001F7904">
              <w:rPr>
                <w:sz w:val="20"/>
                <w:szCs w:val="20"/>
                <w:lang w:val="en-US"/>
              </w:rPr>
            </w:r>
            <w:proofErr w:type="spellEnd"/>
            <w:r w:rsidR="001F7904" w:rsidRPr="00C43559">
              <w:rPr>
                <w:sz w:val="20"/>
                <w:szCs w:val="20"/>
                <w:lang w:val="uz-Cyrl-UZ"/>
              </w:rPr>
            </w:r>
            <w:r w:rsidR="001F7904" w:rsidRPr="00C00E9F">
              <w:rPr>
                <w:sz w:val="20"/>
                <w:szCs w:val="20"/>
                <w:lang w:val="uz-Cyrl-UZ"/>
              </w:rPr>
            </w:r>
            <w:r w:rsidR="001F7904" w:rsidRPr="00C43559">
              <w:rPr>
                <w:sz w:val="20"/>
                <w:szCs w:val="20"/>
                <w:lang w:val="uz-Cyrl-UZ"/>
              </w:rPr>
            </w:r>
          </w:p>
        </w:tc>
      </w:tr>
      <w:tr>
        <w:tc>
          <w:tcPr>
            <w:tcW w:type="dxa" w:w="564"/>
          </w:tcPr>
          <w:p>
            <w:pPr>
              <w:jc w:val="left"/>
            </w:pPr>
            <w:r>
              <w:rPr>
                <w:sz w:val="20"/>
              </w:rPr>
              <w:t>1</w:t>
            </w:r>
          </w:p>
        </w:tc>
        <w:tc>
          <w:tcPr>
            <w:tcW w:type="dxa" w:w="3773"/>
          </w:tcPr>
          <w:p>
            <w:pPr>
              <w:jc w:val="left"/>
            </w:pPr>
            <w:r>
              <w:rPr>
                <w:sz w:val="20"/>
              </w:rPr>
              <w:t>ABDIG‘ANIYEVA SABRINABONU ABDIVALI QIZI</w:t>
            </w:r>
          </w:p>
        </w:tc>
        <w:tc>
          <w:tcPr>
            <w:tcW w:type="dxa" w:w="1402"/>
          </w:tcPr>
          <w:p>
            <w:pPr>
              <w:jc w:val="left"/>
            </w:pPr>
            <w:r>
              <w:rPr>
                <w:sz w:val="20"/>
              </w:rPr>
              <w:t>468221102086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91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4"/>
          </w:tcPr>
          <w:p>
            <w:pPr>
              <w:jc w:val="left"/>
            </w:pPr>
            <w:r>
              <w:rPr>
                <w:sz w:val="20"/>
              </w:rPr>
              <w:t>2</w:t>
            </w:r>
          </w:p>
        </w:tc>
        <w:tc>
          <w:tcPr>
            <w:tcW w:type="dxa" w:w="3773"/>
          </w:tcPr>
          <w:p>
            <w:pPr>
              <w:jc w:val="left"/>
            </w:pPr>
            <w:r>
              <w:rPr>
                <w:sz w:val="20"/>
              </w:rPr>
              <w:t>ALLAMBERGENOVA SHAXNOZA KDIROVNA</w:t>
            </w:r>
          </w:p>
        </w:tc>
        <w:tc>
          <w:tcPr>
            <w:tcW w:type="dxa" w:w="1402"/>
          </w:tcPr>
          <w:p>
            <w:pPr>
              <w:jc w:val="left"/>
            </w:pPr>
            <w:r>
              <w:rPr>
                <w:sz w:val="20"/>
              </w:rPr>
              <w:t>468221103811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91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4"/>
          </w:tcPr>
          <w:p>
            <w:pPr>
              <w:jc w:val="left"/>
            </w:pPr>
            <w:r>
              <w:rPr>
                <w:sz w:val="20"/>
              </w:rPr>
              <w:t>3</w:t>
            </w:r>
          </w:p>
        </w:tc>
        <w:tc>
          <w:tcPr>
            <w:tcW w:type="dxa" w:w="3773"/>
          </w:tcPr>
          <w:p>
            <w:pPr>
              <w:jc w:val="left"/>
            </w:pPr>
            <w:r>
              <w:rPr>
                <w:sz w:val="20"/>
              </w:rPr>
              <w:t>ASHUROVA MOXINUR TOLIB QIZI</w:t>
            </w:r>
          </w:p>
        </w:tc>
        <w:tc>
          <w:tcPr>
            <w:tcW w:type="dxa" w:w="1402"/>
          </w:tcPr>
          <w:p>
            <w:pPr>
              <w:jc w:val="left"/>
            </w:pPr>
            <w:r>
              <w:rPr>
                <w:sz w:val="20"/>
              </w:rPr>
              <w:t>468231100178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91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4"/>
          </w:tcPr>
          <w:p>
            <w:pPr>
              <w:jc w:val="left"/>
            </w:pPr>
            <w:r>
              <w:rPr>
                <w:sz w:val="20"/>
              </w:rPr>
              <w:t>4</w:t>
            </w:r>
          </w:p>
        </w:tc>
        <w:tc>
          <w:tcPr>
            <w:tcW w:type="dxa" w:w="3773"/>
          </w:tcPr>
          <w:p>
            <w:pPr>
              <w:jc w:val="left"/>
            </w:pPr>
            <w:r>
              <w:rPr>
                <w:sz w:val="20"/>
              </w:rPr>
              <w:t>BAXTIYOROVA NILUFAR IXTIYOR QIZI</w:t>
            </w:r>
          </w:p>
        </w:tc>
        <w:tc>
          <w:tcPr>
            <w:tcW w:type="dxa" w:w="1402"/>
          </w:tcPr>
          <w:p>
            <w:pPr>
              <w:jc w:val="left"/>
            </w:pPr>
            <w:r>
              <w:rPr>
                <w:sz w:val="20"/>
              </w:rPr>
              <w:t>468231109101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91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4"/>
          </w:tcPr>
          <w:p>
            <w:pPr>
              <w:jc w:val="left"/>
            </w:pPr>
            <w:r>
              <w:rPr>
                <w:sz w:val="20"/>
              </w:rPr>
              <w:t>5</w:t>
            </w:r>
          </w:p>
        </w:tc>
        <w:tc>
          <w:tcPr>
            <w:tcW w:type="dxa" w:w="3773"/>
          </w:tcPr>
          <w:p>
            <w:pPr>
              <w:jc w:val="left"/>
            </w:pPr>
            <w:r>
              <w:rPr>
                <w:sz w:val="20"/>
              </w:rPr>
              <w:t>CHORIYEV AKABUR ANVAR O‘G‘LI</w:t>
            </w:r>
          </w:p>
        </w:tc>
        <w:tc>
          <w:tcPr>
            <w:tcW w:type="dxa" w:w="1402"/>
          </w:tcPr>
          <w:p>
            <w:pPr>
              <w:jc w:val="left"/>
            </w:pPr>
            <w:r>
              <w:rPr>
                <w:sz w:val="20"/>
              </w:rPr>
              <w:t>468221100071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91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4"/>
          </w:tcPr>
          <w:p>
            <w:pPr>
              <w:jc w:val="left"/>
            </w:pPr>
            <w:r>
              <w:rPr>
                <w:sz w:val="20"/>
              </w:rPr>
              <w:t>6</w:t>
            </w:r>
          </w:p>
        </w:tc>
        <w:tc>
          <w:tcPr>
            <w:tcW w:type="dxa" w:w="3773"/>
          </w:tcPr>
          <w:p>
            <w:pPr>
              <w:jc w:val="left"/>
            </w:pPr>
            <w:r>
              <w:rPr>
                <w:sz w:val="20"/>
              </w:rPr>
              <w:t>HALIMOVA SHAHRUZA ORIFJONOVNA</w:t>
            </w:r>
          </w:p>
        </w:tc>
        <w:tc>
          <w:tcPr>
            <w:tcW w:type="dxa" w:w="1402"/>
          </w:tcPr>
          <w:p>
            <w:pPr>
              <w:jc w:val="left"/>
            </w:pPr>
            <w:r>
              <w:rPr>
                <w:sz w:val="20"/>
              </w:rPr>
              <w:t>468221102785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91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4"/>
          </w:tcPr>
          <w:p>
            <w:pPr>
              <w:jc w:val="left"/>
            </w:pPr>
            <w:r>
              <w:rPr>
                <w:sz w:val="20"/>
              </w:rPr>
              <w:t>7</w:t>
            </w:r>
          </w:p>
        </w:tc>
        <w:tc>
          <w:tcPr>
            <w:tcW w:type="dxa" w:w="3773"/>
          </w:tcPr>
          <w:p>
            <w:pPr>
              <w:jc w:val="left"/>
            </w:pPr>
            <w:r>
              <w:rPr>
                <w:sz w:val="20"/>
              </w:rPr>
              <w:t>JO‘RAQULOV MUHSINBEK BEKALI O‘G‘LI</w:t>
            </w:r>
          </w:p>
        </w:tc>
        <w:tc>
          <w:tcPr>
            <w:tcW w:type="dxa" w:w="1402"/>
          </w:tcPr>
          <w:p>
            <w:pPr>
              <w:jc w:val="left"/>
            </w:pPr>
            <w:r>
              <w:rPr>
                <w:sz w:val="20"/>
              </w:rPr>
              <w:t>468231107362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91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4"/>
          </w:tcPr>
          <w:p>
            <w:pPr>
              <w:jc w:val="left"/>
            </w:pPr>
            <w:r>
              <w:rPr>
                <w:sz w:val="20"/>
              </w:rPr>
              <w:t>8</w:t>
            </w:r>
          </w:p>
        </w:tc>
        <w:tc>
          <w:tcPr>
            <w:tcW w:type="dxa" w:w="3773"/>
          </w:tcPr>
          <w:p>
            <w:pPr>
              <w:jc w:val="left"/>
            </w:pPr>
            <w:r>
              <w:rPr>
                <w:sz w:val="20"/>
              </w:rPr>
              <w:t>KUDRATOV OG‘ABEKJON OLIMJONOVICH</w:t>
            </w:r>
          </w:p>
        </w:tc>
        <w:tc>
          <w:tcPr>
            <w:tcW w:type="dxa" w:w="1402"/>
          </w:tcPr>
          <w:p>
            <w:pPr>
              <w:jc w:val="left"/>
            </w:pPr>
            <w:r>
              <w:rPr>
                <w:sz w:val="20"/>
              </w:rPr>
              <w:t>468231100199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91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4"/>
          </w:tcPr>
          <w:p>
            <w:pPr>
              <w:jc w:val="left"/>
            </w:pPr>
            <w:r>
              <w:rPr>
                <w:sz w:val="20"/>
              </w:rPr>
              <w:t>9</w:t>
            </w:r>
          </w:p>
        </w:tc>
        <w:tc>
          <w:tcPr>
            <w:tcW w:type="dxa" w:w="3773"/>
          </w:tcPr>
          <w:p>
            <w:pPr>
              <w:jc w:val="left"/>
            </w:pPr>
            <w:r>
              <w:rPr>
                <w:sz w:val="20"/>
              </w:rPr>
              <w:t>NORMO‘MINOVA SABRINA QAXRAMON QIZI</w:t>
            </w:r>
          </w:p>
        </w:tc>
        <w:tc>
          <w:tcPr>
            <w:tcW w:type="dxa" w:w="1402"/>
          </w:tcPr>
          <w:p>
            <w:pPr>
              <w:jc w:val="left"/>
            </w:pPr>
            <w:r>
              <w:rPr>
                <w:sz w:val="20"/>
              </w:rPr>
              <w:t>468231107310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91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4"/>
          </w:tcPr>
          <w:p>
            <w:pPr>
              <w:jc w:val="left"/>
            </w:pPr>
            <w:r>
              <w:rPr>
                <w:sz w:val="20"/>
              </w:rPr>
              <w:t>10</w:t>
            </w:r>
          </w:p>
        </w:tc>
        <w:tc>
          <w:tcPr>
            <w:tcW w:type="dxa" w:w="3773"/>
          </w:tcPr>
          <w:p>
            <w:pPr>
              <w:jc w:val="left"/>
            </w:pPr>
            <w:r>
              <w:rPr>
                <w:sz w:val="20"/>
              </w:rPr>
              <w:t>NOSIRQULOVA GAVHAR DILSHOD QIZI</w:t>
            </w:r>
          </w:p>
        </w:tc>
        <w:tc>
          <w:tcPr>
            <w:tcW w:type="dxa" w:w="1402"/>
          </w:tcPr>
          <w:p>
            <w:pPr>
              <w:jc w:val="left"/>
            </w:pPr>
            <w:r>
              <w:rPr>
                <w:sz w:val="20"/>
              </w:rPr>
              <w:t>468231100388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91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4"/>
          </w:tcPr>
          <w:p>
            <w:pPr>
              <w:jc w:val="left"/>
            </w:pPr>
            <w:r>
              <w:rPr>
                <w:sz w:val="20"/>
              </w:rPr>
              <w:t>11</w:t>
            </w:r>
          </w:p>
        </w:tc>
        <w:tc>
          <w:tcPr>
            <w:tcW w:type="dxa" w:w="3773"/>
          </w:tcPr>
          <w:p>
            <w:pPr>
              <w:jc w:val="left"/>
            </w:pPr>
            <w:r>
              <w:rPr>
                <w:sz w:val="20"/>
              </w:rPr>
              <w:t>NUSRATULLAYEV MUHAMMADQODIR ADHAM O‘G‘LI</w:t>
            </w:r>
          </w:p>
        </w:tc>
        <w:tc>
          <w:tcPr>
            <w:tcW w:type="dxa" w:w="1402"/>
          </w:tcPr>
          <w:p>
            <w:pPr>
              <w:jc w:val="left"/>
            </w:pPr>
            <w:r>
              <w:rPr>
                <w:sz w:val="20"/>
              </w:rPr>
              <w:t>468231100255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91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4"/>
          </w:tcPr>
          <w:p>
            <w:pPr>
              <w:jc w:val="left"/>
            </w:pPr>
            <w:r>
              <w:rPr>
                <w:sz w:val="20"/>
              </w:rPr>
              <w:t>12</w:t>
            </w:r>
          </w:p>
        </w:tc>
        <w:tc>
          <w:tcPr>
            <w:tcW w:type="dxa" w:w="3773"/>
          </w:tcPr>
          <w:p>
            <w:pPr>
              <w:jc w:val="left"/>
            </w:pPr>
            <w:r>
              <w:rPr>
                <w:sz w:val="20"/>
              </w:rPr>
              <w:t>TESHAYEV BEKZOD TUYMUROD O‘G‘LI</w:t>
            </w:r>
          </w:p>
        </w:tc>
        <w:tc>
          <w:tcPr>
            <w:tcW w:type="dxa" w:w="1402"/>
          </w:tcPr>
          <w:p>
            <w:pPr>
              <w:jc w:val="left"/>
            </w:pPr>
            <w:r>
              <w:rPr>
                <w:sz w:val="20"/>
              </w:rPr>
              <w:t>468221100076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91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564"/>
          </w:tcPr>
          <w:p>
            <w:pPr>
              <w:jc w:val="left"/>
            </w:pPr>
            <w:r>
              <w:rPr>
                <w:sz w:val="20"/>
              </w:rPr>
              <w:t>13</w:t>
            </w:r>
          </w:p>
        </w:tc>
        <w:tc>
          <w:tcPr>
            <w:tcW w:type="dxa" w:w="3773"/>
          </w:tcPr>
          <w:p>
            <w:pPr>
              <w:jc w:val="left"/>
            </w:pPr>
            <w:r>
              <w:rPr>
                <w:sz w:val="20"/>
              </w:rPr>
              <w:t>YUSUPOV MURODILJON MUQIMJON O‘G‘LI</w:t>
            </w:r>
          </w:p>
        </w:tc>
        <w:tc>
          <w:tcPr>
            <w:tcW w:type="dxa" w:w="1402"/>
          </w:tcPr>
          <w:p>
            <w:pPr>
              <w:jc w:val="left"/>
            </w:pPr>
            <w:r>
              <w:rPr>
                <w:sz w:val="20"/>
              </w:rPr>
              <w:t>468221101510</w:t>
            </w:r>
          </w:p>
        </w:tc>
        <w:tc>
          <w:tcPr>
            <w:tcW w:type="dxa" w:w="1747"/>
          </w:tcPr>
          <w:p>
            <w:pPr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type="dxa" w:w="934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91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</w:tbl>
    <w:p w14:paraId="3FDDD5C6" w14:textId="35E6C81B" w:rsidR="0090786B" w:rsidRDefault="0090786B" w:rsidP="00534EF5">
      <w:pPr>
        <w:spacing w:line="216" w:lineRule="auto"/>
        <w:rPr>
          <w:sz w:val="22"/>
          <w:szCs w:val="22"/>
          <w:lang w:val="en-US"/>
        </w:rPr>
      </w:pPr>
    </w:p>
    <w:p w14:paraId="7197736C" w14:textId="77777777" w:rsidR="001F7904" w:rsidRDefault="001F7904" w:rsidP="00534EF5">
      <w:pPr>
        <w:spacing w:line="216" w:lineRule="auto"/>
        <w:rPr>
          <w:sz w:val="22"/>
          <w:szCs w:val="22"/>
          <w:lang w:val="en-US"/>
        </w:rPr>
      </w:pPr>
    </w:p>
    <w:p w14:paraId="3C5ED11D" w14:textId="116675EB" w:rsidR="00534EF5" w:rsidRPr="000D5291" w:rsidRDefault="00534EF5" w:rsidP="0090786B">
      <w:pPr>
        <w:spacing w:line="216" w:lineRule="auto"/>
        <w:rPr>
          <w:sz w:val="22"/>
          <w:szCs w:val="22"/>
          <w:lang w:val="uz-Cyrl-UZ"/>
        </w:rPr>
      </w:pPr>
      <w:r w:rsidRPr="000D5291">
        <w:rPr>
          <w:sz w:val="22"/>
          <w:szCs w:val="22"/>
          <w:lang w:val="en-US"/>
        </w:rPr>
        <w:t>Jami talabalar soni: 13, shundan: “5”: 0, “4”: 0, “3”: 0, “2”: 13, Kelmadi: 0</w:t>
      </w:r>
      <w:proofErr w:type="spellStart"/>
      <w:r w:rsidRPr="000D5291">
        <w:rPr>
          <w:sz w:val="22"/>
          <w:szCs w:val="22"/>
          <w:lang w:val="en-US"/>
        </w:rPr>
      </w:r>
      <w:proofErr w:type="spellEnd"/>
      <w:r w:rsidRPr="000D5291">
        <w:rPr>
          <w:sz w:val="22"/>
          <w:szCs w:val="22"/>
          <w:lang w:val="en-US"/>
        </w:rPr>
      </w:r>
      <w:proofErr w:type="spellStart"/>
      <w:r w:rsidRPr="000D5291">
        <w:rPr>
          <w:sz w:val="22"/>
          <w:szCs w:val="22"/>
          <w:lang w:val="en-US"/>
        </w:rPr>
      </w:r>
      <w:proofErr w:type="spellEnd"/>
      <w:r w:rsidR="0090786B">
        <w:rPr>
          <w:sz w:val="22"/>
          <w:szCs w:val="22"/>
          <w:lang w:val="en-US"/>
        </w:rPr>
      </w:r>
      <w:r w:rsidR="001F7904">
        <w:rPr>
          <w:sz w:val="22"/>
          <w:szCs w:val="22"/>
          <w:lang w:val="en-US"/>
        </w:rPr>
      </w:r>
      <w:proofErr w:type="spellStart"/>
      <w:r w:rsidR="001F7904">
        <w:rPr>
          <w:sz w:val="22"/>
          <w:szCs w:val="22"/>
          <w:lang w:val="en-US"/>
        </w:rPr>
      </w:r>
      <w:proofErr w:type="spellEnd"/>
      <w:r w:rsidR="001F7904">
        <w:rPr>
          <w:sz w:val="22"/>
          <w:szCs w:val="22"/>
          <w:lang w:val="en-US"/>
        </w:rPr>
      </w:r>
      <w:r w:rsidR="0090786B" w:rsidRPr="0090786B">
        <w:rPr>
          <w:sz w:val="22"/>
          <w:szCs w:val="22"/>
          <w:lang w:val="en-US"/>
        </w:rPr>
      </w:r>
      <w:r w:rsidR="0090786B">
        <w:rPr>
          <w:sz w:val="22"/>
          <w:szCs w:val="22"/>
          <w:lang w:val="en-US"/>
        </w:rPr>
      </w:r>
      <w:proofErr w:type="spellStart"/>
      <w:r w:rsidRPr="000D5291">
        <w:rPr>
          <w:sz w:val="22"/>
          <w:szCs w:val="22"/>
          <w:lang w:val="en-US"/>
        </w:rPr>
      </w:r>
      <w:proofErr w:type="spellEnd"/>
      <w:r w:rsidR="0090786B">
        <w:rPr>
          <w:sz w:val="22"/>
          <w:szCs w:val="22"/>
          <w:lang w:val="en-US"/>
        </w:rPr>
      </w:r>
      <w:r w:rsidR="002D404F">
        <w:rPr>
          <w:sz w:val="22"/>
          <w:szCs w:val="22"/>
          <w:lang w:val="en-US"/>
        </w:rPr>
      </w:r>
      <w:r w:rsidRPr="000D5291">
        <w:rPr>
          <w:sz w:val="22"/>
          <w:szCs w:val="22"/>
          <w:lang w:val="uz-Cyrl-UZ"/>
        </w:rPr>
      </w:r>
      <w:r w:rsidR="0090786B">
        <w:rPr>
          <w:sz w:val="22"/>
          <w:szCs w:val="22"/>
          <w:lang w:val="en-US"/>
        </w:rPr>
      </w:r>
      <w:r w:rsidRPr="000D5291">
        <w:rPr>
          <w:sz w:val="22"/>
          <w:szCs w:val="22"/>
          <w:lang w:val="uz-Cyrl-UZ"/>
        </w:rPr>
      </w:r>
      <w:r w:rsidR="0090786B">
        <w:rPr>
          <w:sz w:val="22"/>
          <w:szCs w:val="22"/>
          <w:lang w:val="en-US"/>
        </w:rPr>
      </w:r>
      <w:r w:rsidR="001F7904">
        <w:rPr>
          <w:sz w:val="22"/>
          <w:szCs w:val="22"/>
          <w:lang w:val="en-US"/>
        </w:rPr>
      </w:r>
      <w:r w:rsidR="00800359">
        <w:rPr>
          <w:sz w:val="22"/>
          <w:szCs w:val="22"/>
          <w:lang w:val="en-US"/>
        </w:rPr>
      </w:r>
      <w:r w:rsidR="001F7904">
        <w:rPr>
          <w:sz w:val="22"/>
          <w:szCs w:val="22"/>
          <w:lang w:val="en-US"/>
        </w:rPr>
      </w:r>
      <w:r w:rsidRPr="000D5291">
        <w:rPr>
          <w:sz w:val="22"/>
          <w:szCs w:val="22"/>
          <w:lang w:val="uz-Cyrl-UZ"/>
        </w:rPr>
      </w:r>
      <w:r w:rsidR="0090786B" w:rsidRPr="000D5291">
        <w:rPr>
          <w:sz w:val="22"/>
          <w:szCs w:val="22"/>
          <w:lang w:val="uz-Cyrl-UZ"/>
        </w:rPr>
      </w:r>
      <w:r w:rsidR="0090786B">
        <w:rPr>
          <w:sz w:val="22"/>
          <w:szCs w:val="22"/>
          <w:lang w:val="en-US"/>
        </w:rPr>
      </w:r>
      <w:r w:rsidR="0090786B" w:rsidRPr="000D5291">
        <w:rPr>
          <w:sz w:val="22"/>
          <w:szCs w:val="22"/>
          <w:lang w:val="uz-Cyrl-UZ"/>
        </w:rPr>
      </w:r>
      <w:r w:rsidR="0090786B">
        <w:rPr>
          <w:sz w:val="22"/>
          <w:szCs w:val="22"/>
          <w:lang w:val="en-US"/>
        </w:rPr>
      </w:r>
      <w:r w:rsidR="001F7904">
        <w:rPr>
          <w:sz w:val="22"/>
          <w:szCs w:val="22"/>
          <w:lang w:val="en-US"/>
        </w:rPr>
      </w:r>
      <w:r w:rsidR="0090786B" w:rsidRPr="000D5291">
        <w:rPr>
          <w:sz w:val="22"/>
          <w:szCs w:val="22"/>
          <w:lang w:val="uz-Cyrl-UZ"/>
        </w:rPr>
      </w:r>
      <w:r w:rsidRPr="000D5291">
        <w:rPr>
          <w:sz w:val="22"/>
          <w:szCs w:val="22"/>
          <w:lang w:val="uz-Cyrl-UZ"/>
        </w:rPr>
      </w:r>
      <w:r w:rsidR="0090786B">
        <w:rPr>
          <w:sz w:val="22"/>
          <w:szCs w:val="22"/>
          <w:lang w:val="en-US"/>
        </w:rPr>
      </w:r>
      <w:r w:rsidRPr="000D5291">
        <w:rPr>
          <w:sz w:val="22"/>
          <w:szCs w:val="22"/>
          <w:lang w:val="uz-Cyrl-UZ"/>
        </w:rPr>
      </w:r>
      <w:r w:rsidR="0090786B">
        <w:rPr>
          <w:sz w:val="22"/>
          <w:szCs w:val="22"/>
          <w:lang w:val="en-US"/>
        </w:rPr>
      </w:r>
      <w:r w:rsidR="001F7904">
        <w:rPr>
          <w:sz w:val="22"/>
          <w:szCs w:val="22"/>
          <w:lang w:val="en-US"/>
        </w:rPr>
      </w:r>
      <w:r w:rsidR="0090786B">
        <w:rPr>
          <w:sz w:val="22"/>
          <w:szCs w:val="22"/>
          <w:lang w:val="en-US"/>
        </w:rPr>
      </w:r>
      <w:r w:rsidRPr="000D5291">
        <w:rPr>
          <w:sz w:val="22"/>
          <w:szCs w:val="22"/>
          <w:lang w:val="uz-Cyrl-UZ"/>
        </w:rPr>
      </w:r>
      <w:r w:rsidR="0090786B">
        <w:rPr>
          <w:sz w:val="22"/>
          <w:szCs w:val="22"/>
          <w:lang w:val="en-US"/>
        </w:rPr>
      </w:r>
      <w:r w:rsidRPr="000D5291">
        <w:rPr>
          <w:sz w:val="22"/>
          <w:szCs w:val="22"/>
          <w:lang w:val="uz-Cyrl-UZ"/>
        </w:rPr>
      </w:r>
      <w:r w:rsidR="0090786B">
        <w:rPr>
          <w:sz w:val="22"/>
          <w:szCs w:val="22"/>
          <w:lang w:val="en-US"/>
        </w:rPr>
      </w:r>
      <w:r w:rsidR="001F7904">
        <w:rPr>
          <w:sz w:val="22"/>
          <w:szCs w:val="22"/>
          <w:lang w:val="en-US"/>
        </w:rPr>
      </w:r>
      <w:r w:rsidRPr="000D5291">
        <w:rPr>
          <w:sz w:val="22"/>
          <w:szCs w:val="22"/>
          <w:lang w:val="uz-Cyrl-UZ"/>
        </w:rPr>
      </w:r>
      <w:r w:rsidR="00E422DD" w:rsidRPr="003025C3">
        <w:rPr>
          <w:sz w:val="22"/>
          <w:szCs w:val="22"/>
          <w:lang w:val="en-US"/>
        </w:rPr>
      </w:r>
      <w:proofErr w:type="spellStart"/>
      <w:r w:rsidR="0090786B" w:rsidRPr="000D5291">
        <w:rPr>
          <w:sz w:val="22"/>
          <w:szCs w:val="22"/>
          <w:lang w:val="en-US"/>
        </w:rPr>
      </w:r>
      <w:r w:rsidRPr="000D5291">
        <w:rPr>
          <w:sz w:val="22"/>
          <w:szCs w:val="22"/>
          <w:lang w:val="en-US"/>
        </w:rPr>
      </w:r>
      <w:r w:rsidR="0090786B">
        <w:rPr>
          <w:sz w:val="22"/>
          <w:szCs w:val="22"/>
          <w:lang w:val="en-US"/>
        </w:rPr>
      </w:r>
      <w:proofErr w:type="spellEnd"/>
      <w:r w:rsidR="0090786B">
        <w:rPr>
          <w:sz w:val="22"/>
          <w:szCs w:val="22"/>
          <w:lang w:val="en-US"/>
        </w:rPr>
      </w:r>
      <w:r w:rsidR="00821334" w:rsidRPr="00821334">
        <w:rPr>
          <w:lang w:val="en-US"/>
        </w:rPr>
      </w:r>
      <w:r w:rsidR="001F7904">
        <w:rPr>
          <w:lang w:val="en-US"/>
        </w:rPr>
      </w:r>
      <w:proofErr w:type="spellStart"/>
      <w:r w:rsidR="001F7904">
        <w:rPr>
          <w:lang w:val="en-US"/>
        </w:rPr>
      </w:r>
      <w:proofErr w:type="spellEnd"/>
      <w:r w:rsidR="001F7904">
        <w:rPr>
          <w:lang w:val="en-US"/>
        </w:rPr>
      </w:r>
    </w:p>
    <w:p w14:paraId="1C892A9E" w14:textId="77777777" w:rsidR="00444FEB" w:rsidRDefault="00444FEB" w:rsidP="006F2E5E">
      <w:pPr>
        <w:spacing w:line="216" w:lineRule="auto"/>
        <w:rPr>
          <w:lang w:val="en-US"/>
        </w:rPr>
      </w:pPr>
    </w:p>
    <w:p w14:paraId="5534A426" w14:textId="77777777" w:rsidR="006E1E09" w:rsidRDefault="006E1E09" w:rsidP="006F2E5E">
      <w:pPr>
        <w:spacing w:line="216" w:lineRule="auto"/>
        <w:rPr>
          <w:lang w:val="en-US"/>
        </w:rPr>
      </w:pPr>
    </w:p>
    <w:tbl>
      <w:tblPr>
        <w:tblStyle w:val="a5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5954"/>
      </w:tblGrid>
      <w:tr w:rsidR="006E1E09" w:rsidRPr="006B0E4D" w14:paraId="1A83B4D9" w14:textId="77777777" w:rsidTr="00197FD9">
        <w:tc>
          <w:tcPr>
            <w:tcW w:w="2235" w:type="dxa"/>
          </w:tcPr>
          <w:p w14:paraId="5F8A1AD9" w14:textId="77777777" w:rsidR="006E1E09" w:rsidRPr="006B0E4D" w:rsidRDefault="006E1E09" w:rsidP="006B5393">
            <w:pPr>
              <w:ind w:right="-339"/>
              <w:rPr>
                <w:sz w:val="22"/>
                <w:szCs w:val="22"/>
                <w:lang w:val="en-US"/>
              </w:rPr>
            </w:pPr>
            <w:r w:rsidRPr="006B0E4D">
              <w:rPr>
                <w:sz w:val="22"/>
                <w:szCs w:val="22"/>
                <w:lang w:val="uz-Cyrl-UZ"/>
              </w:rPr>
              <w:t xml:space="preserve">Fakultet dekani </w:t>
            </w:r>
            <w:r w:rsidRPr="006B0E4D">
              <w:rPr>
                <w:sz w:val="22"/>
                <w:szCs w:val="22"/>
                <w:lang w:val="en-US"/>
              </w:rPr>
            </w:r>
          </w:p>
        </w:tc>
        <w:tc>
          <w:tcPr>
            <w:tcW w:w="1842" w:type="dxa"/>
          </w:tcPr>
          <w:p w14:paraId="5034D6E4" w14:textId="77777777" w:rsidR="006E1E09" w:rsidRPr="006B0E4D" w:rsidRDefault="006E1E09" w:rsidP="006B5393">
            <w:pPr>
              <w:ind w:right="-339"/>
              <w:rPr>
                <w:sz w:val="22"/>
                <w:szCs w:val="22"/>
                <w:lang w:val="en-US"/>
              </w:rPr>
            </w:pPr>
            <w:r w:rsidRPr="006B0E4D">
              <w:rPr>
                <w:sz w:val="22"/>
                <w:szCs w:val="22"/>
                <w:lang w:val="uz-Cyrl-UZ"/>
              </w:rPr>
              <w:t>______________</w:t>
            </w:r>
            <w:r w:rsidRPr="006B0E4D">
              <w:rPr>
                <w:sz w:val="22"/>
                <w:szCs w:val="22"/>
                <w:lang w:val="en-US"/>
              </w:rPr>
            </w:r>
          </w:p>
        </w:tc>
        <w:tc>
          <w:tcPr>
            <w:tcW w:w="5954" w:type="dxa"/>
          </w:tcPr>
          <w:p w14:paraId="1624BD6D" w14:textId="1F11D94D" w:rsidR="006E1E09" w:rsidRPr="006B0E4D" w:rsidRDefault="001F7904" w:rsidP="006B539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ABDIYEVA ZILOLA HAMDAM QIZI</w:t>
            </w:r>
            <w:proofErr w:type="spellStart"/>
            <w:r>
              <w:rPr>
                <w:sz w:val="22"/>
                <w:szCs w:val="22"/>
                <w:lang w:val="en-US"/>
              </w:rPr>
            </w:r>
            <w:proofErr w:type="spellEnd"/>
            <w:r>
              <w:rPr>
                <w:sz w:val="22"/>
                <w:szCs w:val="22"/>
                <w:lang w:val="en-US"/>
              </w:rPr>
            </w:r>
          </w:p>
        </w:tc>
      </w:tr>
      <w:tr w:rsidR="006E1E09" w:rsidRPr="006B0E4D" w14:paraId="4B9D75DD" w14:textId="77777777" w:rsidTr="00197FD9">
        <w:tc>
          <w:tcPr>
            <w:tcW w:w="2235" w:type="dxa"/>
            <w:vAlign w:val="center"/>
          </w:tcPr>
          <w:p w14:paraId="49BDAFCA" w14:textId="77777777" w:rsidR="006E1E09" w:rsidRPr="006B0E4D" w:rsidRDefault="006E1E09" w:rsidP="006B5393">
            <w:pPr>
              <w:ind w:right="-339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0D0DB2C0" w14:textId="77777777" w:rsidR="006E1E09" w:rsidRPr="006B0E4D" w:rsidRDefault="006E1E09" w:rsidP="006B539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  <w:vAlign w:val="center"/>
          </w:tcPr>
          <w:p w14:paraId="618F2579" w14:textId="77777777" w:rsidR="006E1E09" w:rsidRPr="006B0E4D" w:rsidRDefault="006E1E09" w:rsidP="006B5393">
            <w:pPr>
              <w:rPr>
                <w:sz w:val="22"/>
                <w:szCs w:val="22"/>
                <w:lang w:val="en-US"/>
              </w:rPr>
            </w:pPr>
          </w:p>
        </w:tc>
      </w:tr>
      <w:tr w:rsidR="006E1E09" w:rsidRPr="006B0E4D" w14:paraId="742BC0A2" w14:textId="77777777" w:rsidTr="00197FD9">
        <w:tc>
          <w:tcPr>
            <w:tcW w:w="2235" w:type="dxa"/>
            <w:vAlign w:val="center"/>
          </w:tcPr>
          <w:p w14:paraId="72BF7021" w14:textId="77777777" w:rsidR="006E1E09" w:rsidRPr="006B0E4D" w:rsidRDefault="006E1E09" w:rsidP="006B5393">
            <w:pPr>
              <w:ind w:right="-339"/>
              <w:rPr>
                <w:sz w:val="22"/>
                <w:szCs w:val="22"/>
                <w:lang w:val="uz-Cyrl-UZ"/>
              </w:rPr>
            </w:pPr>
            <w:r w:rsidRPr="006B0E4D">
              <w:rPr>
                <w:sz w:val="22"/>
                <w:szCs w:val="22"/>
                <w:lang w:val="uz-Cyrl-UZ"/>
              </w:rPr>
              <w:t>Kafedra mudiri</w:t>
            </w:r>
          </w:p>
        </w:tc>
        <w:tc>
          <w:tcPr>
            <w:tcW w:w="1842" w:type="dxa"/>
          </w:tcPr>
          <w:p w14:paraId="353DA1D1" w14:textId="77777777" w:rsidR="006E1E09" w:rsidRPr="006B0E4D" w:rsidRDefault="006E1E09" w:rsidP="006B5393">
            <w:pPr>
              <w:ind w:right="-339"/>
              <w:rPr>
                <w:sz w:val="22"/>
                <w:szCs w:val="22"/>
                <w:lang w:val="en-US"/>
              </w:rPr>
            </w:pPr>
            <w:r w:rsidRPr="006B0E4D">
              <w:rPr>
                <w:sz w:val="22"/>
                <w:szCs w:val="22"/>
                <w:lang w:val="uz-Cyrl-UZ"/>
              </w:rPr>
              <w:t>______________</w:t>
            </w:r>
            <w:r w:rsidRPr="006B0E4D">
              <w:rPr>
                <w:sz w:val="22"/>
                <w:szCs w:val="22"/>
                <w:lang w:val="en-US"/>
              </w:rPr>
            </w:r>
          </w:p>
        </w:tc>
        <w:tc>
          <w:tcPr>
            <w:tcW w:w="5954" w:type="dxa"/>
            <w:vAlign w:val="center"/>
          </w:tcPr>
          <w:p w14:paraId="1875A446" w14:textId="175DE3F3" w:rsidR="006E1E09" w:rsidRPr="006B0E4D" w:rsidRDefault="001F7904" w:rsidP="006B5393">
            <w:pPr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en-US"/>
              </w:rPr>
              <w:t>ABDIYEVA NIGINABONU ULUGBEKOVNA</w:t>
            </w:r>
          </w:p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  <w:tr>
        <w:tc>
          <w:tcPr>
            <w:tcW w:type="dxa" w:w="2235"/>
          </w:tcPr>
          <w:p/>
        </w:tc>
        <w:tc>
          <w:tcPr>
            <w:tcW w:type="dxa" w:w="1842"/>
          </w:tcPr>
          <w:p/>
        </w:tc>
        <w:tc>
          <w:tcPr>
            <w:tcW w:type="dxa" w:w="5954"/>
          </w:tcPr>
          <w:p/>
        </w:tc>
      </w:tr>
    </w:tbl>
    <w:p w14:paraId="4D89F153" w14:textId="77777777" w:rsidR="006E1E09" w:rsidRPr="006E1E09" w:rsidRDefault="006E1E09" w:rsidP="00566280">
      <w:pPr>
        <w:spacing w:line="216" w:lineRule="auto"/>
        <w:rPr>
          <w:sz w:val="18"/>
          <w:szCs w:val="18"/>
          <w:lang w:val="en-US"/>
        </w:rPr>
      </w:pPr>
    </w:p>
    <w:sectPr w:rsidR="006E1E09" w:rsidRPr="006E1E09" w:rsidSect="0090786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ABC"/>
    <w:multiLevelType w:val="hybridMultilevel"/>
    <w:tmpl w:val="19067A1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" w15:restartNumberingAfterBreak="0">
    <w:nsid w:val="083E5B23"/>
    <w:multiLevelType w:val="hybridMultilevel"/>
    <w:tmpl w:val="2AE4BB9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" w15:restartNumberingAfterBreak="0">
    <w:nsid w:val="11A229DD"/>
    <w:multiLevelType w:val="hybridMultilevel"/>
    <w:tmpl w:val="588ED8B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" w15:restartNumberingAfterBreak="0">
    <w:nsid w:val="14861489"/>
    <w:multiLevelType w:val="hybridMultilevel"/>
    <w:tmpl w:val="E28E264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" w15:restartNumberingAfterBreak="0">
    <w:nsid w:val="14A115F2"/>
    <w:multiLevelType w:val="hybridMultilevel"/>
    <w:tmpl w:val="408E087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5" w15:restartNumberingAfterBreak="0">
    <w:nsid w:val="1A54302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6" w15:restartNumberingAfterBreak="0">
    <w:nsid w:val="1E957F4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7" w15:restartNumberingAfterBreak="0">
    <w:nsid w:val="21E6327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8" w15:restartNumberingAfterBreak="0">
    <w:nsid w:val="223913AB"/>
    <w:multiLevelType w:val="hybridMultilevel"/>
    <w:tmpl w:val="81923460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9" w15:restartNumberingAfterBreak="0">
    <w:nsid w:val="2414468E"/>
    <w:multiLevelType w:val="hybridMultilevel"/>
    <w:tmpl w:val="D03057EE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0" w15:restartNumberingAfterBreak="0">
    <w:nsid w:val="27813948"/>
    <w:multiLevelType w:val="hybridMultilevel"/>
    <w:tmpl w:val="98D83372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1" w15:restartNumberingAfterBreak="0">
    <w:nsid w:val="27B76460"/>
    <w:multiLevelType w:val="hybridMultilevel"/>
    <w:tmpl w:val="09681AB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2" w15:restartNumberingAfterBreak="0">
    <w:nsid w:val="286C6F05"/>
    <w:multiLevelType w:val="hybridMultilevel"/>
    <w:tmpl w:val="E61E95B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3" w15:restartNumberingAfterBreak="0">
    <w:nsid w:val="30AA350A"/>
    <w:multiLevelType w:val="hybridMultilevel"/>
    <w:tmpl w:val="E99E04A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4" w15:restartNumberingAfterBreak="0">
    <w:nsid w:val="31C34DD6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5" w15:restartNumberingAfterBreak="0">
    <w:nsid w:val="35DE3FB7"/>
    <w:multiLevelType w:val="hybridMultilevel"/>
    <w:tmpl w:val="1D468FC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6" w15:restartNumberingAfterBreak="0">
    <w:nsid w:val="3AD3692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7" w15:restartNumberingAfterBreak="0">
    <w:nsid w:val="3B130D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8" w15:restartNumberingAfterBreak="0">
    <w:nsid w:val="3D1D3F67"/>
    <w:multiLevelType w:val="hybridMultilevel"/>
    <w:tmpl w:val="416C298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9" w15:restartNumberingAfterBreak="0">
    <w:nsid w:val="3D337F98"/>
    <w:multiLevelType w:val="hybridMultilevel"/>
    <w:tmpl w:val="6DCECFB8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0" w15:restartNumberingAfterBreak="0">
    <w:nsid w:val="3EC710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304FCA"/>
    <w:multiLevelType w:val="hybridMultilevel"/>
    <w:tmpl w:val="95845EF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2" w15:restartNumberingAfterBreak="0">
    <w:nsid w:val="3FAE30D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3" w15:restartNumberingAfterBreak="0">
    <w:nsid w:val="409C5A3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4" w15:restartNumberingAfterBreak="0">
    <w:nsid w:val="41BF0CC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5" w15:restartNumberingAfterBreak="0">
    <w:nsid w:val="45807AD5"/>
    <w:multiLevelType w:val="hybridMultilevel"/>
    <w:tmpl w:val="17624E9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6" w15:restartNumberingAfterBreak="0">
    <w:nsid w:val="4CF3521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7" w15:restartNumberingAfterBreak="0">
    <w:nsid w:val="4FDE4278"/>
    <w:multiLevelType w:val="hybridMultilevel"/>
    <w:tmpl w:val="4C666D5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8" w15:restartNumberingAfterBreak="0">
    <w:nsid w:val="59B842FE"/>
    <w:multiLevelType w:val="multilevel"/>
    <w:tmpl w:val="656C35E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9F252D0"/>
    <w:multiLevelType w:val="hybridMultilevel"/>
    <w:tmpl w:val="6F464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D182C"/>
    <w:multiLevelType w:val="hybridMultilevel"/>
    <w:tmpl w:val="F0F2F572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1" w15:restartNumberingAfterBreak="0">
    <w:nsid w:val="5A763374"/>
    <w:multiLevelType w:val="hybridMultilevel"/>
    <w:tmpl w:val="4226189A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2" w15:restartNumberingAfterBreak="0">
    <w:nsid w:val="5E0F353A"/>
    <w:multiLevelType w:val="hybridMultilevel"/>
    <w:tmpl w:val="40FA3A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E52757"/>
    <w:multiLevelType w:val="hybridMultilevel"/>
    <w:tmpl w:val="B7A4C7A4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4" w15:restartNumberingAfterBreak="0">
    <w:nsid w:val="631F6F2A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5" w15:restartNumberingAfterBreak="0">
    <w:nsid w:val="686D72AA"/>
    <w:multiLevelType w:val="hybridMultilevel"/>
    <w:tmpl w:val="576C4B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14658C"/>
    <w:multiLevelType w:val="hybridMultilevel"/>
    <w:tmpl w:val="DBDAC02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7" w15:restartNumberingAfterBreak="0">
    <w:nsid w:val="6AC603E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8" w15:restartNumberingAfterBreak="0">
    <w:nsid w:val="6B457FB4"/>
    <w:multiLevelType w:val="hybridMultilevel"/>
    <w:tmpl w:val="C1DA4D0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9" w15:restartNumberingAfterBreak="0">
    <w:nsid w:val="6DFF17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0" w15:restartNumberingAfterBreak="0">
    <w:nsid w:val="77775F9B"/>
    <w:multiLevelType w:val="hybridMultilevel"/>
    <w:tmpl w:val="0982395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1" w15:restartNumberingAfterBreak="0">
    <w:nsid w:val="77CD4A6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2" w15:restartNumberingAfterBreak="0">
    <w:nsid w:val="7B6F3714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3" w15:restartNumberingAfterBreak="0">
    <w:nsid w:val="7D056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D20111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5" w15:restartNumberingAfterBreak="0">
    <w:nsid w:val="7DA31832"/>
    <w:multiLevelType w:val="hybridMultilevel"/>
    <w:tmpl w:val="F2229C3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num w:numId="1">
    <w:abstractNumId w:val="35"/>
  </w:num>
  <w:num w:numId="2">
    <w:abstractNumId w:val="29"/>
  </w:num>
  <w:num w:numId="3">
    <w:abstractNumId w:val="32"/>
  </w:num>
  <w:num w:numId="4">
    <w:abstractNumId w:val="5"/>
  </w:num>
  <w:num w:numId="5">
    <w:abstractNumId w:val="13"/>
  </w:num>
  <w:num w:numId="6">
    <w:abstractNumId w:val="21"/>
  </w:num>
  <w:num w:numId="7">
    <w:abstractNumId w:val="9"/>
  </w:num>
  <w:num w:numId="8">
    <w:abstractNumId w:val="33"/>
  </w:num>
  <w:num w:numId="9">
    <w:abstractNumId w:val="25"/>
  </w:num>
  <w:num w:numId="10">
    <w:abstractNumId w:val="45"/>
  </w:num>
  <w:num w:numId="11">
    <w:abstractNumId w:val="19"/>
  </w:num>
  <w:num w:numId="12">
    <w:abstractNumId w:val="12"/>
  </w:num>
  <w:num w:numId="13">
    <w:abstractNumId w:val="3"/>
  </w:num>
  <w:num w:numId="14">
    <w:abstractNumId w:val="30"/>
  </w:num>
  <w:num w:numId="15">
    <w:abstractNumId w:val="36"/>
  </w:num>
  <w:num w:numId="16">
    <w:abstractNumId w:val="1"/>
  </w:num>
  <w:num w:numId="17">
    <w:abstractNumId w:val="10"/>
  </w:num>
  <w:num w:numId="18">
    <w:abstractNumId w:val="0"/>
  </w:num>
  <w:num w:numId="19">
    <w:abstractNumId w:val="4"/>
  </w:num>
  <w:num w:numId="20">
    <w:abstractNumId w:val="27"/>
  </w:num>
  <w:num w:numId="21">
    <w:abstractNumId w:val="2"/>
  </w:num>
  <w:num w:numId="22">
    <w:abstractNumId w:val="15"/>
  </w:num>
  <w:num w:numId="23">
    <w:abstractNumId w:val="18"/>
  </w:num>
  <w:num w:numId="24">
    <w:abstractNumId w:val="11"/>
  </w:num>
  <w:num w:numId="25">
    <w:abstractNumId w:val="40"/>
  </w:num>
  <w:num w:numId="26">
    <w:abstractNumId w:val="31"/>
  </w:num>
  <w:num w:numId="27">
    <w:abstractNumId w:val="8"/>
  </w:num>
  <w:num w:numId="28">
    <w:abstractNumId w:val="38"/>
  </w:num>
  <w:num w:numId="29">
    <w:abstractNumId w:val="44"/>
  </w:num>
  <w:num w:numId="30">
    <w:abstractNumId w:val="24"/>
  </w:num>
  <w:num w:numId="31">
    <w:abstractNumId w:val="23"/>
  </w:num>
  <w:num w:numId="32">
    <w:abstractNumId w:val="42"/>
  </w:num>
  <w:num w:numId="33">
    <w:abstractNumId w:val="7"/>
  </w:num>
  <w:num w:numId="34">
    <w:abstractNumId w:val="16"/>
  </w:num>
  <w:num w:numId="35">
    <w:abstractNumId w:val="22"/>
  </w:num>
  <w:num w:numId="36">
    <w:abstractNumId w:val="14"/>
  </w:num>
  <w:num w:numId="37">
    <w:abstractNumId w:val="41"/>
  </w:num>
  <w:num w:numId="38">
    <w:abstractNumId w:val="17"/>
  </w:num>
  <w:num w:numId="39">
    <w:abstractNumId w:val="39"/>
  </w:num>
  <w:num w:numId="40">
    <w:abstractNumId w:val="34"/>
  </w:num>
  <w:num w:numId="41">
    <w:abstractNumId w:val="6"/>
  </w:num>
  <w:num w:numId="42">
    <w:abstractNumId w:val="26"/>
  </w:num>
  <w:num w:numId="43">
    <w:abstractNumId w:val="37"/>
  </w:num>
  <w:num w:numId="44">
    <w:abstractNumId w:val="20"/>
  </w:num>
  <w:num w:numId="45">
    <w:abstractNumId w:val="28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A5"/>
    <w:rsid w:val="00011556"/>
    <w:rsid w:val="00016ED8"/>
    <w:rsid w:val="000271E6"/>
    <w:rsid w:val="00027CF3"/>
    <w:rsid w:val="00031FD0"/>
    <w:rsid w:val="000339C4"/>
    <w:rsid w:val="0003586B"/>
    <w:rsid w:val="000378EF"/>
    <w:rsid w:val="000465C4"/>
    <w:rsid w:val="000465E8"/>
    <w:rsid w:val="00046ACE"/>
    <w:rsid w:val="00055C61"/>
    <w:rsid w:val="000660E5"/>
    <w:rsid w:val="000773A7"/>
    <w:rsid w:val="000810BD"/>
    <w:rsid w:val="000835DA"/>
    <w:rsid w:val="000843D6"/>
    <w:rsid w:val="00086461"/>
    <w:rsid w:val="00087E0C"/>
    <w:rsid w:val="000A2A60"/>
    <w:rsid w:val="000A3292"/>
    <w:rsid w:val="000A74C9"/>
    <w:rsid w:val="000B7BAF"/>
    <w:rsid w:val="000C4F2A"/>
    <w:rsid w:val="000C57D8"/>
    <w:rsid w:val="000C7E04"/>
    <w:rsid w:val="000E6E96"/>
    <w:rsid w:val="000F0CA9"/>
    <w:rsid w:val="000F6C14"/>
    <w:rsid w:val="0010439B"/>
    <w:rsid w:val="00116021"/>
    <w:rsid w:val="0012209B"/>
    <w:rsid w:val="001270D0"/>
    <w:rsid w:val="00127BF2"/>
    <w:rsid w:val="001479AE"/>
    <w:rsid w:val="00152563"/>
    <w:rsid w:val="001548A3"/>
    <w:rsid w:val="00165E47"/>
    <w:rsid w:val="001778DE"/>
    <w:rsid w:val="00186063"/>
    <w:rsid w:val="00186430"/>
    <w:rsid w:val="00192DBE"/>
    <w:rsid w:val="0019394B"/>
    <w:rsid w:val="00194253"/>
    <w:rsid w:val="00196723"/>
    <w:rsid w:val="00197FD9"/>
    <w:rsid w:val="001A270B"/>
    <w:rsid w:val="001A6272"/>
    <w:rsid w:val="001A6886"/>
    <w:rsid w:val="001B3073"/>
    <w:rsid w:val="001B679D"/>
    <w:rsid w:val="001C484D"/>
    <w:rsid w:val="001C4F2D"/>
    <w:rsid w:val="001D32E5"/>
    <w:rsid w:val="001D586E"/>
    <w:rsid w:val="001E0AD3"/>
    <w:rsid w:val="001E1485"/>
    <w:rsid w:val="001E36B6"/>
    <w:rsid w:val="001E792B"/>
    <w:rsid w:val="001F29E4"/>
    <w:rsid w:val="001F7904"/>
    <w:rsid w:val="00200DF7"/>
    <w:rsid w:val="0020495D"/>
    <w:rsid w:val="00206516"/>
    <w:rsid w:val="00224EAC"/>
    <w:rsid w:val="00226EA5"/>
    <w:rsid w:val="0023291E"/>
    <w:rsid w:val="00242E6C"/>
    <w:rsid w:val="0024481B"/>
    <w:rsid w:val="00263944"/>
    <w:rsid w:val="00270DAF"/>
    <w:rsid w:val="0027135F"/>
    <w:rsid w:val="00271CEE"/>
    <w:rsid w:val="002752EE"/>
    <w:rsid w:val="00277F97"/>
    <w:rsid w:val="00282539"/>
    <w:rsid w:val="002842D9"/>
    <w:rsid w:val="00286BE5"/>
    <w:rsid w:val="0029530B"/>
    <w:rsid w:val="002964F9"/>
    <w:rsid w:val="002A5673"/>
    <w:rsid w:val="002B06EE"/>
    <w:rsid w:val="002B5C42"/>
    <w:rsid w:val="002C330F"/>
    <w:rsid w:val="002C42F8"/>
    <w:rsid w:val="002D404F"/>
    <w:rsid w:val="002E3A02"/>
    <w:rsid w:val="002E4D00"/>
    <w:rsid w:val="002F560E"/>
    <w:rsid w:val="002F60FB"/>
    <w:rsid w:val="00300E5F"/>
    <w:rsid w:val="003025C3"/>
    <w:rsid w:val="00314F8A"/>
    <w:rsid w:val="00316D3D"/>
    <w:rsid w:val="00324AA8"/>
    <w:rsid w:val="00324C0B"/>
    <w:rsid w:val="0032654A"/>
    <w:rsid w:val="003513E6"/>
    <w:rsid w:val="00375355"/>
    <w:rsid w:val="00382B74"/>
    <w:rsid w:val="00391432"/>
    <w:rsid w:val="003A443C"/>
    <w:rsid w:val="003B0F36"/>
    <w:rsid w:val="003B1432"/>
    <w:rsid w:val="003B2C2E"/>
    <w:rsid w:val="003B3F83"/>
    <w:rsid w:val="003C6978"/>
    <w:rsid w:val="003D1809"/>
    <w:rsid w:val="003D1C9C"/>
    <w:rsid w:val="003D28F3"/>
    <w:rsid w:val="003D3AB8"/>
    <w:rsid w:val="003E3836"/>
    <w:rsid w:val="003E6E76"/>
    <w:rsid w:val="003F20CC"/>
    <w:rsid w:val="003F6069"/>
    <w:rsid w:val="00401CD5"/>
    <w:rsid w:val="004041E3"/>
    <w:rsid w:val="00407282"/>
    <w:rsid w:val="0041159A"/>
    <w:rsid w:val="00423B09"/>
    <w:rsid w:val="00441705"/>
    <w:rsid w:val="00443F84"/>
    <w:rsid w:val="00444E8F"/>
    <w:rsid w:val="00444FEB"/>
    <w:rsid w:val="00453945"/>
    <w:rsid w:val="004574A7"/>
    <w:rsid w:val="00460267"/>
    <w:rsid w:val="00462E7C"/>
    <w:rsid w:val="00480600"/>
    <w:rsid w:val="0048372E"/>
    <w:rsid w:val="004844FC"/>
    <w:rsid w:val="00484E65"/>
    <w:rsid w:val="00485C81"/>
    <w:rsid w:val="00487A66"/>
    <w:rsid w:val="004B6214"/>
    <w:rsid w:val="004C215C"/>
    <w:rsid w:val="004D101D"/>
    <w:rsid w:val="004E10CB"/>
    <w:rsid w:val="004E299B"/>
    <w:rsid w:val="004F25F4"/>
    <w:rsid w:val="005045C0"/>
    <w:rsid w:val="0050556D"/>
    <w:rsid w:val="00507476"/>
    <w:rsid w:val="00511141"/>
    <w:rsid w:val="00534EF5"/>
    <w:rsid w:val="00541CE4"/>
    <w:rsid w:val="005424D1"/>
    <w:rsid w:val="00561502"/>
    <w:rsid w:val="00566280"/>
    <w:rsid w:val="00566FC7"/>
    <w:rsid w:val="0057314A"/>
    <w:rsid w:val="00574E95"/>
    <w:rsid w:val="00576E37"/>
    <w:rsid w:val="00577DD5"/>
    <w:rsid w:val="005A31A8"/>
    <w:rsid w:val="005B2C24"/>
    <w:rsid w:val="005C254F"/>
    <w:rsid w:val="005C3F79"/>
    <w:rsid w:val="005D3524"/>
    <w:rsid w:val="005D5C88"/>
    <w:rsid w:val="005E18A1"/>
    <w:rsid w:val="005E6558"/>
    <w:rsid w:val="005F3797"/>
    <w:rsid w:val="00602C9E"/>
    <w:rsid w:val="00606520"/>
    <w:rsid w:val="0061216C"/>
    <w:rsid w:val="00622898"/>
    <w:rsid w:val="0064493E"/>
    <w:rsid w:val="00646EA8"/>
    <w:rsid w:val="0066119E"/>
    <w:rsid w:val="00662378"/>
    <w:rsid w:val="00664996"/>
    <w:rsid w:val="006713F2"/>
    <w:rsid w:val="00677194"/>
    <w:rsid w:val="006853F0"/>
    <w:rsid w:val="006860A2"/>
    <w:rsid w:val="006878C8"/>
    <w:rsid w:val="00692090"/>
    <w:rsid w:val="00694460"/>
    <w:rsid w:val="006A21A3"/>
    <w:rsid w:val="006A2E01"/>
    <w:rsid w:val="006B0E4D"/>
    <w:rsid w:val="006B4616"/>
    <w:rsid w:val="006B6E3B"/>
    <w:rsid w:val="006C75EE"/>
    <w:rsid w:val="006E1E09"/>
    <w:rsid w:val="006F1337"/>
    <w:rsid w:val="006F1DC2"/>
    <w:rsid w:val="006F2E5E"/>
    <w:rsid w:val="006F4B2E"/>
    <w:rsid w:val="006F7A6D"/>
    <w:rsid w:val="00700362"/>
    <w:rsid w:val="00704C30"/>
    <w:rsid w:val="00707F8A"/>
    <w:rsid w:val="00715D28"/>
    <w:rsid w:val="007164F1"/>
    <w:rsid w:val="007209B1"/>
    <w:rsid w:val="00720CA9"/>
    <w:rsid w:val="00723061"/>
    <w:rsid w:val="007450BA"/>
    <w:rsid w:val="00745165"/>
    <w:rsid w:val="00746B03"/>
    <w:rsid w:val="0075493C"/>
    <w:rsid w:val="00755F7E"/>
    <w:rsid w:val="007627A8"/>
    <w:rsid w:val="0076698C"/>
    <w:rsid w:val="00770CD4"/>
    <w:rsid w:val="00772855"/>
    <w:rsid w:val="00774284"/>
    <w:rsid w:val="00777DE3"/>
    <w:rsid w:val="00787F9F"/>
    <w:rsid w:val="00793935"/>
    <w:rsid w:val="00793A79"/>
    <w:rsid w:val="007949EB"/>
    <w:rsid w:val="007B01D0"/>
    <w:rsid w:val="007B3DB2"/>
    <w:rsid w:val="007C15DF"/>
    <w:rsid w:val="007C1FD1"/>
    <w:rsid w:val="007C20D6"/>
    <w:rsid w:val="007C38E0"/>
    <w:rsid w:val="007D3137"/>
    <w:rsid w:val="007E2E9E"/>
    <w:rsid w:val="007F07CD"/>
    <w:rsid w:val="007F457E"/>
    <w:rsid w:val="007F739C"/>
    <w:rsid w:val="00800359"/>
    <w:rsid w:val="008013F2"/>
    <w:rsid w:val="00821334"/>
    <w:rsid w:val="008245FE"/>
    <w:rsid w:val="0083409D"/>
    <w:rsid w:val="00834808"/>
    <w:rsid w:val="008356DA"/>
    <w:rsid w:val="008428C1"/>
    <w:rsid w:val="0084520F"/>
    <w:rsid w:val="00847903"/>
    <w:rsid w:val="008578F8"/>
    <w:rsid w:val="00862023"/>
    <w:rsid w:val="00862AF8"/>
    <w:rsid w:val="00867CDD"/>
    <w:rsid w:val="00875509"/>
    <w:rsid w:val="00877B69"/>
    <w:rsid w:val="008811A0"/>
    <w:rsid w:val="00882E70"/>
    <w:rsid w:val="00894081"/>
    <w:rsid w:val="00895276"/>
    <w:rsid w:val="008A1982"/>
    <w:rsid w:val="008B2CBD"/>
    <w:rsid w:val="008B6DC8"/>
    <w:rsid w:val="008C5779"/>
    <w:rsid w:val="008E020E"/>
    <w:rsid w:val="008E1065"/>
    <w:rsid w:val="008E2AAD"/>
    <w:rsid w:val="008E5405"/>
    <w:rsid w:val="009031D6"/>
    <w:rsid w:val="00904FEE"/>
    <w:rsid w:val="0090786B"/>
    <w:rsid w:val="009130D2"/>
    <w:rsid w:val="00916D0A"/>
    <w:rsid w:val="0091770C"/>
    <w:rsid w:val="009203ED"/>
    <w:rsid w:val="0092167D"/>
    <w:rsid w:val="00923279"/>
    <w:rsid w:val="00935858"/>
    <w:rsid w:val="00942D2F"/>
    <w:rsid w:val="009442C2"/>
    <w:rsid w:val="00955BF4"/>
    <w:rsid w:val="009563C4"/>
    <w:rsid w:val="00962C5C"/>
    <w:rsid w:val="00963D52"/>
    <w:rsid w:val="00967054"/>
    <w:rsid w:val="00983B1C"/>
    <w:rsid w:val="0098473A"/>
    <w:rsid w:val="00986CF4"/>
    <w:rsid w:val="00992DB3"/>
    <w:rsid w:val="0099301C"/>
    <w:rsid w:val="009C480F"/>
    <w:rsid w:val="009C596E"/>
    <w:rsid w:val="009D1C4C"/>
    <w:rsid w:val="009D425D"/>
    <w:rsid w:val="009D5EF2"/>
    <w:rsid w:val="009E1CDE"/>
    <w:rsid w:val="009E3BA7"/>
    <w:rsid w:val="009F0AA4"/>
    <w:rsid w:val="009F42DF"/>
    <w:rsid w:val="00A004D2"/>
    <w:rsid w:val="00A11113"/>
    <w:rsid w:val="00A15D7C"/>
    <w:rsid w:val="00A22D74"/>
    <w:rsid w:val="00A257D5"/>
    <w:rsid w:val="00A3239E"/>
    <w:rsid w:val="00A37A9A"/>
    <w:rsid w:val="00A41BCB"/>
    <w:rsid w:val="00A45DEC"/>
    <w:rsid w:val="00A5043F"/>
    <w:rsid w:val="00A508E5"/>
    <w:rsid w:val="00A666EB"/>
    <w:rsid w:val="00A71D2C"/>
    <w:rsid w:val="00A72B30"/>
    <w:rsid w:val="00A73B4A"/>
    <w:rsid w:val="00A826FF"/>
    <w:rsid w:val="00A8777D"/>
    <w:rsid w:val="00A8788F"/>
    <w:rsid w:val="00AA0497"/>
    <w:rsid w:val="00AA08E4"/>
    <w:rsid w:val="00AA704F"/>
    <w:rsid w:val="00AB7079"/>
    <w:rsid w:val="00AC093A"/>
    <w:rsid w:val="00AC223E"/>
    <w:rsid w:val="00AC7F27"/>
    <w:rsid w:val="00AE0235"/>
    <w:rsid w:val="00AE13CB"/>
    <w:rsid w:val="00AF1BAB"/>
    <w:rsid w:val="00AF5998"/>
    <w:rsid w:val="00AF5ADD"/>
    <w:rsid w:val="00B04DDA"/>
    <w:rsid w:val="00B078B9"/>
    <w:rsid w:val="00B118E0"/>
    <w:rsid w:val="00B13863"/>
    <w:rsid w:val="00B17385"/>
    <w:rsid w:val="00B35F4E"/>
    <w:rsid w:val="00B37121"/>
    <w:rsid w:val="00B43C2B"/>
    <w:rsid w:val="00B503A4"/>
    <w:rsid w:val="00B54867"/>
    <w:rsid w:val="00B620DE"/>
    <w:rsid w:val="00B66050"/>
    <w:rsid w:val="00B6681B"/>
    <w:rsid w:val="00B7587F"/>
    <w:rsid w:val="00B82822"/>
    <w:rsid w:val="00B934A8"/>
    <w:rsid w:val="00B9391C"/>
    <w:rsid w:val="00B95E73"/>
    <w:rsid w:val="00B9727F"/>
    <w:rsid w:val="00B979DE"/>
    <w:rsid w:val="00BA06D6"/>
    <w:rsid w:val="00BA2AA2"/>
    <w:rsid w:val="00BA7CF3"/>
    <w:rsid w:val="00BB01AD"/>
    <w:rsid w:val="00BB15F1"/>
    <w:rsid w:val="00BB2EA1"/>
    <w:rsid w:val="00BC0DC8"/>
    <w:rsid w:val="00BC385B"/>
    <w:rsid w:val="00BC56E6"/>
    <w:rsid w:val="00BD0CC2"/>
    <w:rsid w:val="00BD260A"/>
    <w:rsid w:val="00BD323D"/>
    <w:rsid w:val="00BD5490"/>
    <w:rsid w:val="00BE1F42"/>
    <w:rsid w:val="00BE72FF"/>
    <w:rsid w:val="00BF081D"/>
    <w:rsid w:val="00BF282D"/>
    <w:rsid w:val="00BF3B48"/>
    <w:rsid w:val="00BF3BA4"/>
    <w:rsid w:val="00BF5EAA"/>
    <w:rsid w:val="00C009EF"/>
    <w:rsid w:val="00C00E9F"/>
    <w:rsid w:val="00C048AC"/>
    <w:rsid w:val="00C15977"/>
    <w:rsid w:val="00C209B6"/>
    <w:rsid w:val="00C23CBD"/>
    <w:rsid w:val="00C24AEA"/>
    <w:rsid w:val="00C25825"/>
    <w:rsid w:val="00C25A7D"/>
    <w:rsid w:val="00C268EE"/>
    <w:rsid w:val="00C270BD"/>
    <w:rsid w:val="00C30039"/>
    <w:rsid w:val="00C34F0E"/>
    <w:rsid w:val="00C34F94"/>
    <w:rsid w:val="00C43559"/>
    <w:rsid w:val="00C46655"/>
    <w:rsid w:val="00C46732"/>
    <w:rsid w:val="00C52497"/>
    <w:rsid w:val="00C52866"/>
    <w:rsid w:val="00C64E82"/>
    <w:rsid w:val="00C76752"/>
    <w:rsid w:val="00C854D5"/>
    <w:rsid w:val="00C958EC"/>
    <w:rsid w:val="00C97433"/>
    <w:rsid w:val="00CB2BCC"/>
    <w:rsid w:val="00CC0B17"/>
    <w:rsid w:val="00CC5A46"/>
    <w:rsid w:val="00CC654C"/>
    <w:rsid w:val="00CD04BA"/>
    <w:rsid w:val="00CE5387"/>
    <w:rsid w:val="00CF43C0"/>
    <w:rsid w:val="00D025D9"/>
    <w:rsid w:val="00D039C6"/>
    <w:rsid w:val="00D04E08"/>
    <w:rsid w:val="00D06A3A"/>
    <w:rsid w:val="00D10B98"/>
    <w:rsid w:val="00D16753"/>
    <w:rsid w:val="00D26895"/>
    <w:rsid w:val="00D26A75"/>
    <w:rsid w:val="00D33350"/>
    <w:rsid w:val="00D40A1D"/>
    <w:rsid w:val="00D563D2"/>
    <w:rsid w:val="00D619CB"/>
    <w:rsid w:val="00D61C47"/>
    <w:rsid w:val="00D65670"/>
    <w:rsid w:val="00D70992"/>
    <w:rsid w:val="00D77E1D"/>
    <w:rsid w:val="00D8020E"/>
    <w:rsid w:val="00D85269"/>
    <w:rsid w:val="00D87621"/>
    <w:rsid w:val="00D920A9"/>
    <w:rsid w:val="00D9628B"/>
    <w:rsid w:val="00DB0BC1"/>
    <w:rsid w:val="00DB1570"/>
    <w:rsid w:val="00DC0834"/>
    <w:rsid w:val="00DC4709"/>
    <w:rsid w:val="00DD0384"/>
    <w:rsid w:val="00DD4A91"/>
    <w:rsid w:val="00DD7DC5"/>
    <w:rsid w:val="00DE2965"/>
    <w:rsid w:val="00DF1987"/>
    <w:rsid w:val="00DF23C7"/>
    <w:rsid w:val="00E01235"/>
    <w:rsid w:val="00E033CF"/>
    <w:rsid w:val="00E038C7"/>
    <w:rsid w:val="00E059F4"/>
    <w:rsid w:val="00E06DB6"/>
    <w:rsid w:val="00E150F2"/>
    <w:rsid w:val="00E15EDE"/>
    <w:rsid w:val="00E17567"/>
    <w:rsid w:val="00E17BE9"/>
    <w:rsid w:val="00E24AE0"/>
    <w:rsid w:val="00E422DD"/>
    <w:rsid w:val="00E43589"/>
    <w:rsid w:val="00E437A8"/>
    <w:rsid w:val="00E45C92"/>
    <w:rsid w:val="00E61333"/>
    <w:rsid w:val="00E8040C"/>
    <w:rsid w:val="00E814BC"/>
    <w:rsid w:val="00E83BB0"/>
    <w:rsid w:val="00E84823"/>
    <w:rsid w:val="00E9106C"/>
    <w:rsid w:val="00E938D2"/>
    <w:rsid w:val="00E9578B"/>
    <w:rsid w:val="00EA593F"/>
    <w:rsid w:val="00EB5C66"/>
    <w:rsid w:val="00EB7D13"/>
    <w:rsid w:val="00ED2CB0"/>
    <w:rsid w:val="00ED4A68"/>
    <w:rsid w:val="00EE6EF8"/>
    <w:rsid w:val="00F01D86"/>
    <w:rsid w:val="00F206A6"/>
    <w:rsid w:val="00F2187B"/>
    <w:rsid w:val="00F24E41"/>
    <w:rsid w:val="00F35300"/>
    <w:rsid w:val="00F37813"/>
    <w:rsid w:val="00F4562F"/>
    <w:rsid w:val="00F50ECD"/>
    <w:rsid w:val="00F55847"/>
    <w:rsid w:val="00F63F44"/>
    <w:rsid w:val="00F71881"/>
    <w:rsid w:val="00F719AD"/>
    <w:rsid w:val="00F73022"/>
    <w:rsid w:val="00F8041D"/>
    <w:rsid w:val="00F878C9"/>
    <w:rsid w:val="00F93335"/>
    <w:rsid w:val="00F940CC"/>
    <w:rsid w:val="00F95DA0"/>
    <w:rsid w:val="00FB634C"/>
    <w:rsid w:val="00FC1E4B"/>
    <w:rsid w:val="00FC481F"/>
    <w:rsid w:val="00FC73C6"/>
    <w:rsid w:val="00FD10CA"/>
    <w:rsid w:val="00FD113B"/>
    <w:rsid w:val="00FE125C"/>
    <w:rsid w:val="00FE58D3"/>
    <w:rsid w:val="00FE6608"/>
    <w:rsid w:val="00FF4002"/>
    <w:rsid w:val="00FF57ED"/>
    <w:rsid w:val="00FF5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1A5872"/>
  <w15:docId w15:val="{4A3EDE77-C121-423C-BCB8-DE3B72C0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666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26EA5"/>
    <w:pPr>
      <w:jc w:val="center"/>
    </w:pPr>
    <w:rPr>
      <w:sz w:val="36"/>
    </w:rPr>
  </w:style>
  <w:style w:type="table" w:styleId="a5">
    <w:name w:val="Table Grid"/>
    <w:basedOn w:val="a1"/>
    <w:rsid w:val="00226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226EA5"/>
    <w:rPr>
      <w:rFonts w:ascii="Tahoma" w:hAnsi="Tahoma" w:cs="Tahoma"/>
      <w:sz w:val="16"/>
      <w:szCs w:val="16"/>
    </w:rPr>
  </w:style>
  <w:style w:type="paragraph" w:styleId="a7">
    <w:name w:val="No Spacing"/>
    <w:qFormat/>
    <w:rsid w:val="00444FEB"/>
    <w:rPr>
      <w:sz w:val="24"/>
      <w:szCs w:val="24"/>
    </w:rPr>
  </w:style>
  <w:style w:type="character" w:customStyle="1" w:styleId="a4">
    <w:name w:val="Заголовок Знак"/>
    <w:link w:val="a3"/>
    <w:rsid w:val="00C46655"/>
    <w:rPr>
      <w:sz w:val="36"/>
      <w:szCs w:val="24"/>
    </w:rPr>
  </w:style>
  <w:style w:type="paragraph" w:styleId="a8">
    <w:name w:val="List Paragraph"/>
    <w:basedOn w:val="a"/>
    <w:uiPriority w:val="34"/>
    <w:qFormat/>
    <w:rsid w:val="005A3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3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5A752-8FA0-43CA-A7AB-EECB0877A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11-шакл</vt:lpstr>
    </vt:vector>
  </TitlesOfParts>
  <Company>RePack by SPecialiST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11-шакл</dc:title>
  <dc:creator>User</dc:creator>
  <cp:lastModifiedBy>Administrato_r</cp:lastModifiedBy>
  <cp:revision>27</cp:revision>
  <cp:lastPrinted>2015-06-02T12:43:00Z</cp:lastPrinted>
  <dcterms:created xsi:type="dcterms:W3CDTF">2025-04-24T05:48:00Z</dcterms:created>
  <dcterms:modified xsi:type="dcterms:W3CDTF">2025-04-26T05:05:00Z</dcterms:modified>
</cp:coreProperties>
</file>