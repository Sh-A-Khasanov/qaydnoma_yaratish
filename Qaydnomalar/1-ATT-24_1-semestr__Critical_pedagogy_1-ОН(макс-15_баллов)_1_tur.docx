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1-ОН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1-ОН nazorat/qayta topshirish o‘tkazilgan sana: 06.05.2025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1-ОНdan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1-ОН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0, “4”: 0, “3”: 0, “O'tmadi”: 0, Kelmadi: 30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