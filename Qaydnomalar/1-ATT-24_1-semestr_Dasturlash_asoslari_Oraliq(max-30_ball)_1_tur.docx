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Dasturlash asoslari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JALOLOV TURSUNBEK SADRIDDINOVICH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Oraliq nazorat mas’uli: TURSUNOV BAXODIR JUNAYDULLAYEVICH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Oraliq nazorat/qayta topshirish o‘tkazilgan sana: 16.03.2021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Oraliqdan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Oraliq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9, “4”: 13, “3”: 3, “2”: 4, Kelmadi: 1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QORYOG‘DIYEV ZUFAR OXUNJONOVICH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TURSUNOV BAXODIR JUNAYDULLAYEVICH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