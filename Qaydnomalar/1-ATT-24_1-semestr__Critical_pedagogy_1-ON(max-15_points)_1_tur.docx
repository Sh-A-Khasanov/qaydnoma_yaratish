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06.05.2025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O'tmadi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4, “4”: 6, “3”: 4, “O'tmadi”: 15, Kelmadi: 1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