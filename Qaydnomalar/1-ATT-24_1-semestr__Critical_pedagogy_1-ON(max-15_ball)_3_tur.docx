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1b-shakl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 xml:space="preserve">Semestrda fanga ajratilgan umumiy soatlar/kredit:  / 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0, “4”: 0, “3”: 0, “2”: 0, Kelmadi: 30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